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29AFC">
      <w:pPr>
        <w:pStyle w:val="2"/>
      </w:pPr>
      <w:r>
        <w:rPr>
          <w:rFonts w:hint="default"/>
          <w:color w:val="auto"/>
          <w:sz w:val="52"/>
          <w:szCs w:val="52"/>
          <w:lang w:val="en-US"/>
        </w:rPr>
        <w:t>HANDS ON 1: CREATING FIRST REACT APP</w:t>
      </w:r>
    </w:p>
    <w:p w14:paraId="628E0E30">
      <w:pPr>
        <w:pStyle w:val="2"/>
      </w:pPr>
      <w:r>
        <w:t>React and Single-Page Application Concepts</w:t>
      </w:r>
    </w:p>
    <w:p w14:paraId="47DC722C">
      <w:pPr>
        <w:pStyle w:val="3"/>
      </w:pPr>
      <w:r>
        <w:t>Define SPA and its benefits</w:t>
      </w:r>
    </w:p>
    <w:p w14:paraId="2AA0E638">
      <w:r>
        <w:t>SPA (Single-Page Application) is a web application that interacts with the user by dynamically rewriting the current page, rather than loading entire new pages from the server. This results in a smoother user experience.</w:t>
      </w:r>
      <w:r>
        <w:br w:type="textWrapping"/>
      </w:r>
      <w:r>
        <w:br w:type="textWrapping"/>
      </w:r>
      <w:r>
        <w:t>Benefits of SPA:</w:t>
      </w:r>
      <w:r>
        <w:br w:type="textWrapping"/>
      </w:r>
      <w:r>
        <w:t>- Faster navigation</w:t>
      </w:r>
      <w:r>
        <w:br w:type="textWrapping"/>
      </w:r>
      <w:r>
        <w:t>- Reduced server load</w:t>
      </w:r>
      <w:r>
        <w:br w:type="textWrapping"/>
      </w:r>
      <w:r>
        <w:t>- Better user experience</w:t>
      </w:r>
      <w:r>
        <w:br w:type="textWrapping"/>
      </w:r>
      <w:r>
        <w:t>- Efficient development with frameworks like React/Angular</w:t>
      </w:r>
    </w:p>
    <w:p w14:paraId="454934DE">
      <w:pPr>
        <w:pStyle w:val="3"/>
      </w:pPr>
      <w:r>
        <w:t>Define React and identify its working</w:t>
      </w:r>
    </w:p>
    <w:p w14:paraId="5037E49D">
      <w:r>
        <w:t>React is a JavaScript library developed by Facebook for building user interfaces. It allows developers to build reusable UI components.</w:t>
      </w:r>
      <w:r>
        <w:br w:type="textWrapping"/>
      </w:r>
      <w:r>
        <w:br w:type="textWrapping"/>
      </w:r>
      <w:r>
        <w:t>Working of React:</w:t>
      </w:r>
      <w:r>
        <w:br w:type="textWrapping"/>
      </w:r>
      <w:r>
        <w:t>- Uses a component-based architecture</w:t>
      </w:r>
      <w:r>
        <w:br w:type="textWrapping"/>
      </w:r>
      <w:r>
        <w:t>- Maintains a virtual DOM</w:t>
      </w:r>
      <w:r>
        <w:br w:type="textWrapping"/>
      </w:r>
      <w:r>
        <w:t>- Efficiently updates and renders components based on data changes</w:t>
      </w:r>
    </w:p>
    <w:p w14:paraId="1AA5878E">
      <w:pPr>
        <w:pStyle w:val="3"/>
      </w:pPr>
      <w:r>
        <w:t>Identify the differences between SPA and MPA</w:t>
      </w:r>
    </w:p>
    <w:p w14:paraId="7661FC2A">
      <w:r>
        <w:t>SPA (Single-Page Application):</w:t>
      </w:r>
      <w:r>
        <w:br w:type="textWrapping"/>
      </w:r>
      <w:r>
        <w:t>- Loads a single HTML page</w:t>
      </w:r>
      <w:r>
        <w:br w:type="textWrapping"/>
      </w:r>
      <w:r>
        <w:t>- Uses JavaScript to update content dynamically</w:t>
      </w:r>
      <w:r>
        <w:br w:type="textWrapping"/>
      </w:r>
      <w:r>
        <w:t>- Faster interactions after initial load</w:t>
      </w:r>
      <w:r>
        <w:br w:type="textWrapping"/>
      </w:r>
      <w:r>
        <w:br w:type="textWrapping"/>
      </w:r>
      <w:r>
        <w:t>MPA (Multi-Page Application):</w:t>
      </w:r>
      <w:r>
        <w:br w:type="textWrapping"/>
      </w:r>
      <w:r>
        <w:t>- Loads a new HTML page for each interaction</w:t>
      </w:r>
      <w:r>
        <w:br w:type="textWrapping"/>
      </w:r>
      <w:r>
        <w:t>- Better for SEO</w:t>
      </w:r>
      <w:r>
        <w:br w:type="textWrapping"/>
      </w:r>
      <w:r>
        <w:t>- More complex navigation and server requests</w:t>
      </w:r>
    </w:p>
    <w:p w14:paraId="60303E4B">
      <w:pPr>
        <w:pStyle w:val="3"/>
      </w:pPr>
      <w:r>
        <w:t>Explain Pros &amp; Cons of Single-Page Application</w:t>
      </w:r>
    </w:p>
    <w:p w14:paraId="0CE6AE46">
      <w:r>
        <w:t>Pros:</w:t>
      </w:r>
      <w:r>
        <w:br w:type="textWrapping"/>
      </w:r>
      <w:r>
        <w:t>- Faster loading after initial page load</w:t>
      </w:r>
      <w:r>
        <w:br w:type="textWrapping"/>
      </w:r>
      <w:r>
        <w:t>- Seamless user experience</w:t>
      </w:r>
      <w:r>
        <w:br w:type="textWrapping"/>
      </w:r>
      <w:r>
        <w:t>- Efficient client-side routing</w:t>
      </w:r>
      <w:r>
        <w:br w:type="textWrapping"/>
      </w:r>
      <w:r>
        <w:br w:type="textWrapping"/>
      </w:r>
      <w:r>
        <w:t>Cons:</w:t>
      </w:r>
      <w:r>
        <w:br w:type="textWrapping"/>
      </w:r>
      <w:r>
        <w:t>- Poor SEO support</w:t>
      </w:r>
      <w:r>
        <w:br w:type="textWrapping"/>
      </w:r>
      <w:r>
        <w:t>- Initial load time may be high</w:t>
      </w:r>
      <w:r>
        <w:br w:type="textWrapping"/>
      </w:r>
      <w:r>
        <w:t>- Can be difficult to secure</w:t>
      </w:r>
    </w:p>
    <w:p w14:paraId="777760E8">
      <w:pPr>
        <w:pStyle w:val="3"/>
      </w:pPr>
      <w:r>
        <w:t>Explain about React</w:t>
      </w:r>
    </w:p>
    <w:p w14:paraId="7CC62B62">
      <w:r>
        <w:t>React is an open-source JavaScript library for building user interfaces, primarily maintained by Meta (Facebook). It's used to build fast and interactive UIs by breaking them down into reusable components.</w:t>
      </w:r>
    </w:p>
    <w:p w14:paraId="35CA3259">
      <w:pPr>
        <w:pStyle w:val="3"/>
      </w:pPr>
      <w:r>
        <w:t>Define virtual DOM</w:t>
      </w:r>
    </w:p>
    <w:p w14:paraId="04CD8E86">
      <w:r>
        <w:t>The Virtual DOM (VDOM) is a programming concept where a virtual representation of the UI is kept in memory. React uses this to update only the changed parts of the real DOM, improving performance.</w:t>
      </w:r>
    </w:p>
    <w:p w14:paraId="0C192434">
      <w:pPr>
        <w:pStyle w:val="3"/>
      </w:pPr>
      <w:r>
        <w:t>Explain Features of React</w:t>
      </w:r>
    </w:p>
    <w:p w14:paraId="23E44221">
      <w:r>
        <w:t>Features of React:</w:t>
      </w:r>
      <w:r>
        <w:br w:type="textWrapping"/>
      </w:r>
      <w:r>
        <w:t>- JSX (JavaScript XML) for writing HTML in JavaScript</w:t>
      </w:r>
      <w:r>
        <w:br w:type="textWrapping"/>
      </w:r>
      <w:r>
        <w:t>- Component-based architecture</w:t>
      </w:r>
      <w:r>
        <w:br w:type="textWrapping"/>
      </w:r>
      <w:r>
        <w:t>- Virtual DOM for optimized rendering</w:t>
      </w:r>
      <w:r>
        <w:br w:type="textWrapping"/>
      </w:r>
      <w:r>
        <w:t>- Unidirectional data flow</w:t>
      </w:r>
      <w:r>
        <w:br w:type="textWrapping"/>
      </w:r>
      <w:r>
        <w:t>- Strong community and ecosystem</w:t>
      </w:r>
    </w:p>
    <w:p w14:paraId="1BA1E93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0D2AC6B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App.js:</w:t>
      </w:r>
    </w:p>
    <w:p w14:paraId="150350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F6AF3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B721B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1A62E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11F42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3B346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to the first session of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337F6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3BB2E2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A9E57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8AAE34">
      <w:pPr>
        <w:keepNext w:val="0"/>
        <w:keepLines w:val="0"/>
        <w:widowControl/>
        <w:suppressLineNumbers w:val="0"/>
        <w:jc w:val="left"/>
      </w:pPr>
    </w:p>
    <w:p w14:paraId="298D57C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56B7ED5">
      <w:pPr>
        <w:rPr>
          <w:rFonts w:hint="default"/>
          <w:b/>
          <w:bCs/>
          <w:sz w:val="32"/>
          <w:szCs w:val="32"/>
          <w:lang w:val="en-US"/>
        </w:rPr>
      </w:pPr>
    </w:p>
    <w:p w14:paraId="2D252B3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66995" cy="2138680"/>
            <wp:effectExtent l="0" t="0" r="14605" b="10160"/>
            <wp:docPr id="1" name="Picture 1" descr="rea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ac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45F">
      <w:pPr>
        <w:pStyle w:val="2"/>
        <w:rPr>
          <w:rFonts w:hint="default"/>
          <w:lang w:val="en-US"/>
        </w:rPr>
      </w:pPr>
      <w:r>
        <w:rPr>
          <w:rFonts w:hint="default"/>
          <w:color w:val="auto"/>
          <w:sz w:val="52"/>
          <w:szCs w:val="52"/>
          <w:lang w:val="en-US"/>
        </w:rPr>
        <w:t>HANDS ON 2: CREATING REACT APP FOR STUDENT MANAGEMENT PORTAL</w:t>
      </w:r>
    </w:p>
    <w:p w14:paraId="75EE7FAF">
      <w:pPr>
        <w:pStyle w:val="2"/>
      </w:pPr>
      <w:r>
        <w:t>React Components Concepts</w:t>
      </w:r>
    </w:p>
    <w:p w14:paraId="2E82B114">
      <w:pPr>
        <w:pStyle w:val="3"/>
      </w:pPr>
      <w:r>
        <w:t>Explain React components</w:t>
      </w:r>
    </w:p>
    <w:p w14:paraId="2CD7562D">
      <w:r>
        <w:t>React components are the building blocks of a React application's UI. A component is a JavaScript function or class that optionally accepts inputs (called props) and returns a React element that describes how a section of the UI should appear.</w:t>
      </w:r>
    </w:p>
    <w:p w14:paraId="32DC35A3">
      <w:pPr>
        <w:pStyle w:val="3"/>
      </w:pPr>
      <w:r>
        <w:t>Identify the differences between components and JavaScript functions</w:t>
      </w:r>
    </w:p>
    <w:p w14:paraId="521E4418">
      <w:r>
        <w:t>React Components:</w:t>
      </w:r>
      <w:r>
        <w:br w:type="textWrapping"/>
      </w:r>
      <w:r>
        <w:t>- Return JSX (UI markup)</w:t>
      </w:r>
      <w:r>
        <w:br w:type="textWrapping"/>
      </w:r>
      <w:r>
        <w:t>- Can have state and lifecycle methods</w:t>
      </w:r>
      <w:r>
        <w:br w:type="textWrapping"/>
      </w:r>
      <w:r>
        <w:t>- Used to build UI</w:t>
      </w:r>
      <w:r>
        <w:br w:type="textWrapping"/>
      </w:r>
      <w:r>
        <w:br w:type="textWrapping"/>
      </w:r>
      <w:r>
        <w:t>JavaScript Functions:</w:t>
      </w:r>
      <w:r>
        <w:br w:type="textWrapping"/>
      </w:r>
      <w:r>
        <w:t>- Return values or perform operations</w:t>
      </w:r>
      <w:r>
        <w:br w:type="textWrapping"/>
      </w:r>
      <w:r>
        <w:t>- Do not inherently manage state or UI</w:t>
      </w:r>
      <w:r>
        <w:br w:type="textWrapping"/>
      </w:r>
      <w:r>
        <w:t>- Used for general logic and operations</w:t>
      </w:r>
    </w:p>
    <w:p w14:paraId="414DDFF5">
      <w:pPr>
        <w:pStyle w:val="3"/>
      </w:pPr>
      <w:r>
        <w:t>Identify the types of components</w:t>
      </w:r>
    </w:p>
    <w:p w14:paraId="3DD67DF6">
      <w:r>
        <w:t>Types of React Components:</w:t>
      </w:r>
      <w:r>
        <w:br w:type="textWrapping"/>
      </w:r>
      <w:r>
        <w:t>1. Class Components</w:t>
      </w:r>
      <w:r>
        <w:br w:type="textWrapping"/>
      </w:r>
      <w:r>
        <w:t>2. Function Components</w:t>
      </w:r>
    </w:p>
    <w:p w14:paraId="1BDC1BA3">
      <w:pPr>
        <w:pStyle w:val="3"/>
      </w:pPr>
      <w:r>
        <w:t>Explain class component</w:t>
      </w:r>
    </w:p>
    <w:p w14:paraId="5F23CC76">
      <w:r>
        <w:t>Class components are ES6 classes that extend from React.Component and must include a render() method. They can manage their own state and have access to lifecycle methods.</w:t>
      </w:r>
    </w:p>
    <w:p w14:paraId="38922B3A">
      <w:pPr>
        <w:pStyle w:val="3"/>
      </w:pPr>
      <w:r>
        <w:t>Explain function component</w:t>
      </w:r>
    </w:p>
    <w:p w14:paraId="1C837D23">
      <w:r>
        <w:t>Function components are simpler and are written as JavaScript functions. With the introduction of Hooks, they can now manage state and use lifecycle features.</w:t>
      </w:r>
    </w:p>
    <w:p w14:paraId="20485B30">
      <w:pPr>
        <w:pStyle w:val="3"/>
      </w:pPr>
      <w:r>
        <w:t>Define component constructor</w:t>
      </w:r>
    </w:p>
    <w:p w14:paraId="61BAF171">
      <w:r>
        <w:t>The constructor is a special method used in class components for initializing state and binding event handlers. It is called before the component is mounted.</w:t>
      </w:r>
    </w:p>
    <w:p w14:paraId="39C5C11F">
      <w:pPr>
        <w:pStyle w:val="3"/>
      </w:pPr>
      <w:r>
        <w:t>Define render() function</w:t>
      </w:r>
    </w:p>
    <w:p w14:paraId="741FD0D1">
      <w:r>
        <w:t>The render() function is required in class components. It returns the JSX that defines the UI for that component. It is called every time the component’s state or props change.</w:t>
      </w:r>
    </w:p>
    <w:p w14:paraId="177F078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2165D00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COMPONENTS:</w:t>
      </w:r>
    </w:p>
    <w:p w14:paraId="5E8363A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About.js:</w:t>
      </w:r>
    </w:p>
    <w:p w14:paraId="269DE8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3C7BC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B4F7E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7C7A14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4B556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37D954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79EC7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to the About Page of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EEA0C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12866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 w14:paraId="3AFAFC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F3804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908C2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8F70D29">
      <w:pPr>
        <w:keepNext w:val="0"/>
        <w:keepLines w:val="0"/>
        <w:widowControl/>
        <w:suppressLineNumbers w:val="0"/>
        <w:jc w:val="left"/>
      </w:pPr>
    </w:p>
    <w:p w14:paraId="3A377628">
      <w:pPr>
        <w:rPr>
          <w:rFonts w:hint="default"/>
          <w:b/>
          <w:bCs/>
          <w:sz w:val="32"/>
          <w:szCs w:val="32"/>
          <w:lang w:val="en-US"/>
        </w:rPr>
      </w:pPr>
    </w:p>
    <w:p w14:paraId="0C10CC9C">
      <w:pPr>
        <w:rPr>
          <w:rFonts w:hint="default"/>
          <w:b/>
          <w:bCs/>
          <w:sz w:val="32"/>
          <w:szCs w:val="32"/>
          <w:lang w:val="en-US"/>
        </w:rPr>
      </w:pPr>
    </w:p>
    <w:p w14:paraId="1CD2FDE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Contact.js:</w:t>
      </w:r>
    </w:p>
    <w:p w14:paraId="124248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D76D9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BF1CA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E781B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1F10CF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9F3FF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1B82B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to the Contact Page of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CF5B7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50D71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 w14:paraId="5BA22E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9D24B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663C6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1870FF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8F4DA9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Home.js:</w:t>
      </w:r>
    </w:p>
    <w:p w14:paraId="217804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C0FCF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615B3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00284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88AA3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570C74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550C3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to the Home Page of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830FF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C6DD3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 w14:paraId="7D0A3E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086F7F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25F73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30059AB">
      <w:pPr>
        <w:rPr>
          <w:rFonts w:hint="default"/>
          <w:b/>
          <w:bCs/>
          <w:sz w:val="32"/>
          <w:szCs w:val="32"/>
          <w:lang w:val="en-US"/>
        </w:rPr>
      </w:pPr>
    </w:p>
    <w:p w14:paraId="050F4FD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App.js:</w:t>
      </w:r>
    </w:p>
    <w:p w14:paraId="59B389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7EBD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52A7E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'./Components/Home'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9F715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'./Components/About'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12EC5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'./Components/Contact'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0CA12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7D2C05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3C089F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6E2F0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41AEFB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7B0471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2E3BE7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25A2E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680B1C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D8497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C9211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App.css:</w:t>
      </w:r>
    </w:p>
    <w:p w14:paraId="427823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DCC38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9C969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879C1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455C0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.App-logo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7A713E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40vmin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ECA1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5C4F5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8466D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(prefers-reduced-motion: no-preference) {</w:t>
      </w:r>
    </w:p>
    <w:p w14:paraId="59A983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.App-logo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D1FA3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App-logo-spin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CC2E0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80D90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3B4DD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2A5E1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#282c34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73131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4C5FB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40144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D4273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E3BB2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24DFE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2vmin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D015E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D0FC6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3D5B5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.App-link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4BADE8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#61dafb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92992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D2229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0705F6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4964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stack children vertically */</w:t>
      </w:r>
    </w:p>
    <w:p w14:paraId="6E8908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center vertically */</w:t>
      </w:r>
    </w:p>
    <w:p w14:paraId="725FD5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center horizontally */</w:t>
      </w:r>
    </w:p>
    <w:p w14:paraId="255233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full viewport height */</w:t>
      </w:r>
    </w:p>
    <w:p w14:paraId="063875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optional: center text */</w:t>
      </w:r>
    </w:p>
    <w:p w14:paraId="1E48E8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11DDF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App-logo-spin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699DC9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from {</w:t>
      </w:r>
    </w:p>
    <w:p w14:paraId="771AB3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DE29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B604A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to {</w:t>
      </w:r>
    </w:p>
    <w:p w14:paraId="37CD4C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87366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774D1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0FA06E5">
      <w:pPr>
        <w:keepNext w:val="0"/>
        <w:keepLines w:val="0"/>
        <w:widowControl/>
        <w:suppressLineNumbers w:val="0"/>
        <w:jc w:val="left"/>
      </w:pPr>
    </w:p>
    <w:p w14:paraId="294190FF">
      <w:pPr>
        <w:rPr>
          <w:rFonts w:hint="default"/>
          <w:b/>
          <w:bCs/>
          <w:sz w:val="32"/>
          <w:szCs w:val="32"/>
          <w:lang w:val="en-US"/>
        </w:rPr>
      </w:pPr>
    </w:p>
    <w:p w14:paraId="2C72ABB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35AB26E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126355" cy="2261235"/>
            <wp:effectExtent l="0" t="0" r="0" b="0"/>
            <wp:docPr id="2" name="Picture 2" descr="rea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act2"/>
                    <pic:cNvPicPr>
                      <a:picLocks noChangeAspect="1"/>
                    </pic:cNvPicPr>
                  </pic:nvPicPr>
                  <pic:blipFill>
                    <a:blip r:embed="rId7"/>
                    <a:srcRect t="5569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C382">
      <w:pPr>
        <w:pStyle w:val="2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color w:val="auto"/>
          <w:sz w:val="52"/>
          <w:szCs w:val="52"/>
          <w:lang w:val="en-US"/>
        </w:rPr>
        <w:t>HANDS ON 3: CREATING SCORE CALCULATOR REACT APP</w:t>
      </w:r>
    </w:p>
    <w:p w14:paraId="4F03EAB0">
      <w:pPr>
        <w:pStyle w:val="2"/>
      </w:pPr>
      <w:r>
        <w:t>React Component Lifecycle Concepts</w:t>
      </w:r>
    </w:p>
    <w:p w14:paraId="5371ED90">
      <w:pPr>
        <w:pStyle w:val="3"/>
      </w:pPr>
      <w:r>
        <w:t>Explain the need and Benefits of component life cycle</w:t>
      </w:r>
    </w:p>
    <w:p w14:paraId="2F8F2F0C">
      <w:r>
        <w:t>The component lifecycle in React allows developers to control the behavior of components at specific points during their existence (mounting, updating, and unmounting). This helps in:</w:t>
      </w:r>
      <w:r>
        <w:br w:type="textWrapping"/>
      </w:r>
      <w:r>
        <w:t>- Managing side effects (e.g., API calls)</w:t>
      </w:r>
      <w:r>
        <w:br w:type="textWrapping"/>
      </w:r>
      <w:r>
        <w:t>- Cleaning up resources (e.g., timers)</w:t>
      </w:r>
      <w:r>
        <w:br w:type="textWrapping"/>
      </w:r>
      <w:r>
        <w:t>- Improving performance and stability</w:t>
      </w:r>
      <w:r>
        <w:br w:type="textWrapping"/>
      </w:r>
      <w:r>
        <w:t>- Enhancing debugging and control</w:t>
      </w:r>
    </w:p>
    <w:p w14:paraId="101D3B82">
      <w:pPr>
        <w:pStyle w:val="3"/>
      </w:pPr>
      <w:r>
        <w:t>Identify various life cycle hook methods</w:t>
      </w:r>
    </w:p>
    <w:p w14:paraId="4442A48D">
      <w:r>
        <w:t>React Class Component Lifecycle Methods:</w:t>
      </w:r>
      <w:r>
        <w:br w:type="textWrapping"/>
      </w:r>
      <w:r>
        <w:t>- constructor()</w:t>
      </w:r>
      <w:r>
        <w:br w:type="textWrapping"/>
      </w:r>
      <w:r>
        <w:t>- static getDerivedStateFromProps()</w:t>
      </w:r>
      <w:r>
        <w:br w:type="textWrapping"/>
      </w:r>
      <w:r>
        <w:t>- render()</w:t>
      </w:r>
      <w:r>
        <w:br w:type="textWrapping"/>
      </w:r>
      <w:r>
        <w:t>- componentDidMount()</w:t>
      </w:r>
      <w:r>
        <w:br w:type="textWrapping"/>
      </w:r>
      <w:r>
        <w:t>- shouldComponentUpdate()</w:t>
      </w:r>
      <w:r>
        <w:br w:type="textWrapping"/>
      </w:r>
      <w:r>
        <w:t>- getSnapshotBeforeUpdate()</w:t>
      </w:r>
      <w:r>
        <w:br w:type="textWrapping"/>
      </w:r>
      <w:r>
        <w:t>- componentDidUpdate()</w:t>
      </w:r>
      <w:r>
        <w:br w:type="textWrapping"/>
      </w:r>
      <w:r>
        <w:t>- componentWillUnmount()</w:t>
      </w:r>
      <w:r>
        <w:br w:type="textWrapping"/>
      </w:r>
      <w:r>
        <w:t>React Function Component Hooks:</w:t>
      </w:r>
      <w:r>
        <w:br w:type="textWrapping"/>
      </w:r>
      <w:r>
        <w:t>- useEffect()</w:t>
      </w:r>
      <w:r>
        <w:br w:type="textWrapping"/>
      </w:r>
      <w:r>
        <w:t>- useState()</w:t>
      </w:r>
      <w:r>
        <w:br w:type="textWrapping"/>
      </w:r>
      <w:r>
        <w:t>- useContext()</w:t>
      </w:r>
      <w:r>
        <w:br w:type="textWrapping"/>
      </w:r>
      <w:r>
        <w:t>- useRef()</w:t>
      </w:r>
    </w:p>
    <w:p w14:paraId="56CCED63">
      <w:pPr>
        <w:pStyle w:val="3"/>
      </w:pPr>
      <w:r>
        <w:t>List the sequence of steps in rendering a component</w:t>
      </w:r>
    </w:p>
    <w:p w14:paraId="6DA39379">
      <w:r>
        <w:t>Component Rendering Lifecycle (Class Component):</w:t>
      </w:r>
      <w:r>
        <w:br w:type="textWrapping"/>
      </w:r>
      <w:r>
        <w:t>1. constructor()</w:t>
      </w:r>
      <w:r>
        <w:br w:type="textWrapping"/>
      </w:r>
      <w:r>
        <w:t>2. getDerivedStateFromProps()</w:t>
      </w:r>
      <w:r>
        <w:br w:type="textWrapping"/>
      </w:r>
      <w:r>
        <w:t>3. render()</w:t>
      </w:r>
      <w:r>
        <w:br w:type="textWrapping"/>
      </w:r>
      <w:r>
        <w:t>4. componentDidMount() (for initial render)</w:t>
      </w:r>
      <w:r>
        <w:br w:type="textWrapping"/>
      </w:r>
      <w:r>
        <w:br w:type="textWrapping"/>
      </w:r>
      <w:r>
        <w:t>When updating:</w:t>
      </w:r>
      <w:r>
        <w:br w:type="textWrapping"/>
      </w:r>
      <w:r>
        <w:t>1. getDerivedStateFromProps()</w:t>
      </w:r>
      <w:r>
        <w:br w:type="textWrapping"/>
      </w:r>
      <w:r>
        <w:t>2. shouldComponentUpdate()</w:t>
      </w:r>
      <w:r>
        <w:br w:type="textWrapping"/>
      </w:r>
      <w:r>
        <w:t>3. render()</w:t>
      </w:r>
      <w:r>
        <w:br w:type="textWrapping"/>
      </w:r>
      <w:r>
        <w:t>4. getSnapshotBeforeUpdate()</w:t>
      </w:r>
      <w:r>
        <w:br w:type="textWrapping"/>
      </w:r>
      <w:r>
        <w:t>5. componentDidUpdate()</w:t>
      </w:r>
    </w:p>
    <w:p w14:paraId="6CE12A2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3647082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COMPONENTS:</w:t>
      </w:r>
    </w:p>
    <w:p w14:paraId="5E8AD58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CalculateScore.js:</w:t>
      </w:r>
    </w:p>
    <w:p w14:paraId="18B286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'./Stylesheets/mystyle.css'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C5176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E723B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02700B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42EC0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F1453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6B5131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E3F98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085D2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70FAA9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"formatstyle"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EC803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Student Details: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1C0A5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52B00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E0A8C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9161E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9FF2C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2F567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School: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B40A3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7BE42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8AF63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9571A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0FE96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69729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F8829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3A245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0EC41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E131F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DBC81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A9AE2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4B2B4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0D422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DE4EA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ADB9A60">
      <w:pPr>
        <w:keepNext w:val="0"/>
        <w:keepLines w:val="0"/>
        <w:widowControl/>
        <w:suppressLineNumbers w:val="0"/>
        <w:jc w:val="left"/>
      </w:pPr>
    </w:p>
    <w:p w14:paraId="30364C42">
      <w:pPr>
        <w:rPr>
          <w:rFonts w:hint="default"/>
          <w:b/>
          <w:bCs/>
          <w:sz w:val="32"/>
          <w:szCs w:val="32"/>
          <w:lang w:val="en-US"/>
        </w:rPr>
      </w:pPr>
    </w:p>
    <w:p w14:paraId="78ABDCB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Stylesheets:</w:t>
      </w:r>
    </w:p>
    <w:p w14:paraId="22727C2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mystyle.css:</w:t>
      </w:r>
    </w:p>
    <w:p w14:paraId="7653D7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E3E70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65916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2F0F0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071F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44FAE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840B6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.School</w:t>
      </w:r>
    </w:p>
    <w:p w14:paraId="252532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42A67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crimson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A97A47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5AE21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.Total</w:t>
      </w:r>
    </w:p>
    <w:p w14:paraId="629CEF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950B0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darkmagenta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7AAB1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23FE2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.formatstyle</w:t>
      </w:r>
    </w:p>
    <w:p w14:paraId="3F3180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1F567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A7CB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0CB2E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C1195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.Score</w:t>
      </w:r>
    </w:p>
    <w:p w14:paraId="02A1AA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42FF9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forestgreen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024CE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826BF5E">
      <w:pPr>
        <w:rPr>
          <w:rFonts w:hint="default"/>
          <w:b/>
          <w:bCs/>
          <w:sz w:val="32"/>
          <w:szCs w:val="32"/>
          <w:lang w:val="en-US"/>
        </w:rPr>
      </w:pPr>
    </w:p>
    <w:p w14:paraId="0552E776">
      <w:pPr>
        <w:rPr>
          <w:rFonts w:hint="default"/>
          <w:b/>
          <w:bCs/>
          <w:sz w:val="32"/>
          <w:szCs w:val="32"/>
          <w:lang w:val="en-US"/>
        </w:rPr>
      </w:pPr>
    </w:p>
    <w:p w14:paraId="16FB712E">
      <w:pPr>
        <w:rPr>
          <w:rFonts w:hint="default"/>
          <w:b/>
          <w:bCs/>
          <w:sz w:val="32"/>
          <w:szCs w:val="32"/>
          <w:lang w:val="en-US"/>
        </w:rPr>
      </w:pPr>
    </w:p>
    <w:p w14:paraId="77F7B119">
      <w:pPr>
        <w:rPr>
          <w:rFonts w:hint="default"/>
          <w:b/>
          <w:bCs/>
          <w:sz w:val="32"/>
          <w:szCs w:val="32"/>
          <w:lang w:val="en-US"/>
        </w:rPr>
      </w:pPr>
    </w:p>
    <w:p w14:paraId="26FE609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APP.js:</w:t>
      </w:r>
    </w:p>
    <w:p w14:paraId="3ED5E1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'../src/Components/CalculateScore'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BB5F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F9914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12153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1B789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57C32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506824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"Steeve"</w:t>
      </w:r>
    </w:p>
    <w:p w14:paraId="30818E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"DNV Public School"</w:t>
      </w:r>
    </w:p>
    <w:p w14:paraId="4393DB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F5842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7B53A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75E378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49904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4F42F0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DD6BC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E13FE4B">
      <w:pPr>
        <w:keepNext w:val="0"/>
        <w:keepLines w:val="0"/>
        <w:widowControl/>
        <w:suppressLineNumbers w:val="0"/>
        <w:jc w:val="left"/>
      </w:pPr>
    </w:p>
    <w:p w14:paraId="194B919F">
      <w:pPr>
        <w:rPr>
          <w:rFonts w:hint="default"/>
          <w:b/>
          <w:bCs/>
          <w:sz w:val="32"/>
          <w:szCs w:val="32"/>
          <w:lang w:val="en-US"/>
        </w:rPr>
      </w:pPr>
    </w:p>
    <w:p w14:paraId="5DC82B1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412761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304155" cy="2045970"/>
            <wp:effectExtent l="0" t="0" r="0" b="0"/>
            <wp:docPr id="3" name="Picture 3" descr="rea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act3"/>
                    <pic:cNvPicPr>
                      <a:picLocks noChangeAspect="1"/>
                    </pic:cNvPicPr>
                  </pic:nvPicPr>
                  <pic:blipFill>
                    <a:blip r:embed="rId8"/>
                    <a:srcRect t="6717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423C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</w:pPr>
    </w:p>
    <w:p w14:paraId="787677A7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</w:pPr>
    </w:p>
    <w:p w14:paraId="52EC07AC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</w:pPr>
    </w:p>
    <w:p w14:paraId="02B79D1F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</w:pP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  <w:t xml:space="preserve">HANDS ON </w:t>
      </w: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  <w:lang w:val="en-US"/>
        </w:rPr>
        <w:t>4</w:t>
      </w: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  <w:t xml:space="preserve">: CREATING </w:t>
      </w: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  <w:lang w:val="en-US"/>
        </w:rPr>
        <w:t>‘blogapp’</w:t>
      </w: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  <w:t xml:space="preserve"> REACT APP</w:t>
      </w:r>
    </w:p>
    <w:p w14:paraId="622D6539">
      <w:pPr>
        <w:rPr>
          <w:rFonts w:hint="default"/>
          <w:lang w:val="en-US"/>
        </w:rPr>
      </w:pPr>
    </w:p>
    <w:p w14:paraId="6C207FA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7AF790A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Post.js:</w:t>
      </w:r>
    </w:p>
    <w:p w14:paraId="0F9B1E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2F10E1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375FC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98EAC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B1AEB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E3786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D48F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CB4C1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053A0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4876E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7DAD051">
      <w:pPr>
        <w:keepNext w:val="0"/>
        <w:keepLines w:val="0"/>
        <w:widowControl/>
        <w:suppressLineNumbers w:val="0"/>
        <w:jc w:val="left"/>
      </w:pPr>
    </w:p>
    <w:p w14:paraId="72BAE47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Posts.js:</w:t>
      </w:r>
    </w:p>
    <w:p w14:paraId="73B3E1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AE20B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F63BF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8F499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Figure 3: Posts Component</w:t>
      </w:r>
    </w:p>
    <w:p w14:paraId="181CE6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62534B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26FC12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36F7B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Initialize state with empty posts list</w:t>
      </w:r>
    </w:p>
    <w:p w14:paraId="01F82C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483872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[]</w:t>
      </w:r>
    </w:p>
    <w:p w14:paraId="2DB629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2C6A77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4D298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loadPosts() method</w:t>
      </w:r>
    </w:p>
    <w:p w14:paraId="709665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2BB9FB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'https://jsonplaceholder.typicode.com/posts'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910A1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 w14:paraId="2D2D1C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F2F58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 w14:paraId="4054AE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90B6A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 w14:paraId="65D74B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7F8D01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})</w:t>
      </w:r>
    </w:p>
    <w:p w14:paraId="04447C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448823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6BBD12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componentDidMount()</w:t>
      </w:r>
    </w:p>
    <w:p w14:paraId="7E1FDE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35CC7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C2F73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446B0348">
      <w:pPr>
        <w:keepNext w:val="0"/>
        <w:keepLines w:val="0"/>
        <w:widowControl/>
        <w:suppressLineNumbers w:val="0"/>
        <w:jc w:val="left"/>
      </w:pPr>
    </w:p>
    <w:p w14:paraId="0F1A7D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componentDidCatch()</w:t>
      </w:r>
    </w:p>
    <w:p w14:paraId="20AF30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4DB32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 error occurred: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10073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49D238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render() method</w:t>
      </w:r>
    </w:p>
    <w:p w14:paraId="2CCC67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5F1156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FFD39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831E9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8492A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026E9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68C4D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F8FAA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7F9F7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40476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7FC68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0F1356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 w14:paraId="723AAD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5380BD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80CBF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8B0545">
      <w:pPr>
        <w:keepNext w:val="0"/>
        <w:keepLines w:val="0"/>
        <w:widowControl/>
        <w:suppressLineNumbers w:val="0"/>
        <w:jc w:val="left"/>
      </w:pPr>
    </w:p>
    <w:p w14:paraId="0ACEA75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APP.js:</w:t>
      </w:r>
    </w:p>
    <w:p w14:paraId="21B1FD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66B8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F8D9F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695E8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F6B22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131057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2C418E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D32EC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4CE47E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CF933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5BEE3C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26808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260937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F42A73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528820" cy="2337435"/>
            <wp:effectExtent l="0" t="0" r="12700" b="9525"/>
            <wp:docPr id="4" name="Picture 4" descr="rea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act4"/>
                    <pic:cNvPicPr>
                      <a:picLocks noChangeAspect="1"/>
                    </pic:cNvPicPr>
                  </pic:nvPicPr>
                  <pic:blipFill>
                    <a:blip r:embed="rId9"/>
                    <a:srcRect t="4138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B379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</w:pPr>
    </w:p>
    <w:p w14:paraId="37A75992">
      <w:pPr>
        <w:pStyle w:val="2"/>
        <w:keepNext w:val="0"/>
        <w:keepLines w:val="0"/>
        <w:widowControl/>
        <w:suppressLineNumbers w:val="0"/>
        <w:rPr>
          <w:rFonts w:hint="default" w:ascii="Calibri" w:hAnsi="Calibri" w:eastAsia="MS Gothic" w:cs="Times New Roman"/>
          <w:b/>
          <w:bCs/>
          <w:color w:val="auto"/>
          <w:sz w:val="52"/>
          <w:szCs w:val="52"/>
          <w:lang w:val="en-US"/>
        </w:rPr>
      </w:pP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  <w:t>HA</w:t>
      </w:r>
      <w:bookmarkStart w:id="0" w:name="_GoBack"/>
      <w:bookmarkEnd w:id="0"/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  <w:t xml:space="preserve">NDS ON </w:t>
      </w: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  <w:lang w:val="en-US"/>
        </w:rPr>
        <w:t>5</w:t>
      </w: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</w:rPr>
        <w:t>:</w:t>
      </w:r>
      <w:r>
        <w:rPr>
          <w:rFonts w:hint="default" w:ascii="Calibri" w:hAnsi="Calibri" w:eastAsia="MS Gothic" w:cs="Times New Roman"/>
          <w:b/>
          <w:bCs/>
          <w:color w:val="auto"/>
          <w:sz w:val="52"/>
          <w:szCs w:val="52"/>
          <w:lang w:val="en-US"/>
        </w:rPr>
        <w:t xml:space="preserve"> COHORT TRACKER</w:t>
      </w:r>
    </w:p>
    <w:p w14:paraId="6EF753E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 w14:paraId="1CB8F431">
      <w:pPr>
        <w:rPr>
          <w:rFonts w:hint="default" w:cs="Arial" w:asciiTheme="majorAscii" w:hAnsiTheme="majorAscii"/>
          <w:b/>
          <w:bCs/>
          <w:lang w:val="en-US"/>
        </w:rPr>
      </w:pPr>
      <w:r>
        <w:rPr>
          <w:rFonts w:hint="default" w:cs="Arial" w:asciiTheme="majorAscii" w:hAnsiTheme="majorAscii"/>
          <w:b/>
          <w:bCs/>
        </w:rPr>
        <w:t>CohortDetails.module.css</w:t>
      </w:r>
      <w:r>
        <w:rPr>
          <w:rFonts w:hint="default" w:cs="Arial" w:asciiTheme="majorAscii" w:hAnsiTheme="majorAscii"/>
          <w:b/>
          <w:bCs/>
          <w:lang w:val="en-US"/>
        </w:rPr>
        <w:t>:</w:t>
      </w:r>
    </w:p>
    <w:p w14:paraId="2E818C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3AE490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602B8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4B80F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FE2E1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14D91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A4D7D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AE187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F5F9A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40EBA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5D8117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9B4EF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F1DEEE7">
      <w:pPr>
        <w:keepNext w:val="0"/>
        <w:keepLines w:val="0"/>
        <w:widowControl/>
        <w:suppressLineNumbers w:val="0"/>
        <w:jc w:val="left"/>
      </w:pPr>
    </w:p>
    <w:p w14:paraId="346C1B6A">
      <w:pPr>
        <w:rPr>
          <w:rFonts w:hint="default" w:cs="Arial" w:asciiTheme="majorAscii" w:hAnsiTheme="majorAscii"/>
          <w:b/>
          <w:bCs/>
          <w:lang w:val="en-US"/>
        </w:rPr>
      </w:pPr>
    </w:p>
    <w:p w14:paraId="56ACAD50">
      <w:pPr>
        <w:rPr>
          <w:rFonts w:hint="default" w:ascii="Calibri" w:hAnsi="Calibri" w:eastAsia="MS Gothic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Calibri" w:hAnsi="Calibri" w:eastAsia="MS Gothic" w:cs="Times New Roman"/>
          <w:b/>
          <w:bCs/>
          <w:color w:val="auto"/>
          <w:sz w:val="32"/>
          <w:szCs w:val="32"/>
          <w:lang w:val="en-US"/>
        </w:rPr>
        <w:t>Index.css:</w:t>
      </w:r>
    </w:p>
    <w:p w14:paraId="29E41D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F03F5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1BF59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-apple-system, BlinkMacSystemFont,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'Roboto'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'Oxygen'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179F2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'Ubuntu'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'Cantarell'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'Fira Sans'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'Droid Sans'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'Helvetica Neue'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FC9A3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427F2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-webkit-font-smoothing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antialiased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970A4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-moz-osx-font-smoothing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5775D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B1385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406FC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4E719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source-code-pro, Menlo, Monaco, Consolas,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'Courier New'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3BF85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monospace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4F41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B49F2A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2A8A34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EB2F05E">
      <w:pPr>
        <w:rPr>
          <w:rFonts w:hint="default" w:ascii="Calibri" w:hAnsi="Calibri" w:eastAsia="MS Gothic" w:cs="Times New Roman"/>
          <w:b/>
          <w:bCs/>
          <w:color w:val="auto"/>
          <w:sz w:val="32"/>
          <w:szCs w:val="32"/>
          <w:lang w:val="en-US"/>
        </w:rPr>
      </w:pPr>
      <w:r>
        <w:rPr>
          <w:rFonts w:hint="default" w:ascii="Calibri" w:hAnsi="Calibri" w:eastAsia="MS Gothic" w:cs="Times New Roman"/>
          <w:b/>
          <w:bCs/>
          <w:color w:val="auto"/>
          <w:sz w:val="32"/>
          <w:szCs w:val="32"/>
          <w:lang w:val="en-US"/>
        </w:rPr>
        <w:t>App.js:</w:t>
      </w:r>
    </w:p>
    <w:p w14:paraId="092134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1420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49403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033D33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 w14:paraId="5649F7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1AFB2A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cohortCode: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'INTADMDF10'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612EE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technology: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'.NET FSD'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A4D47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'22-Feb-2022'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C4ECC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'Scheduled'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F93A3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coachName: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103D3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'Jojo Jose'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5B5163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 w14:paraId="578018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3E264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cohortCode: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'ADM21JF014'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8ED0F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technology: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31F89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'10-Sep-2021'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34FF6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5E5F0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coachName: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'Apoorrv'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E27F5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'Elisa Smith'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17476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 w14:paraId="5ACF9F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DA144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cohortCode: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'CDBJF21025'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6E8CF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technology: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'Java FSD'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819D2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'24-Dec-2021'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7357F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210D5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coachName: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'Aathma'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9B1A8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trainerName: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'John Doe'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511D5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 w14:paraId="30FC55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];</w:t>
      </w:r>
    </w:p>
    <w:p w14:paraId="462DA7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6780F3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58DAE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E74DF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518108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32B0FD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561C4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62AA91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296E4F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84CD7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427CECF">
      <w:pPr>
        <w:keepNext w:val="0"/>
        <w:keepLines w:val="0"/>
        <w:widowControl/>
        <w:suppressLineNumbers w:val="0"/>
        <w:jc w:val="left"/>
      </w:pPr>
    </w:p>
    <w:p w14:paraId="45C3E129">
      <w:pPr>
        <w:rPr>
          <w:rFonts w:hint="default" w:ascii="Calibri" w:hAnsi="Calibri" w:eastAsia="MS Gothic" w:cs="Times New Roman"/>
          <w:b/>
          <w:bCs/>
          <w:color w:val="auto"/>
          <w:sz w:val="32"/>
          <w:szCs w:val="32"/>
          <w:lang w:val="en-US"/>
        </w:rPr>
      </w:pPr>
    </w:p>
    <w:p w14:paraId="682FF543">
      <w:pPr>
        <w:rPr>
          <w:rFonts w:hint="default" w:ascii="Calibri" w:hAnsi="Calibri" w:eastAsia="MS Gothic" w:cs="Times New Roman"/>
          <w:b/>
          <w:bCs/>
          <w:color w:val="auto"/>
          <w:sz w:val="52"/>
          <w:szCs w:val="5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OUTPUT:</w:t>
      </w:r>
    </w:p>
    <w:p w14:paraId="1960B73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478145" cy="2033905"/>
            <wp:effectExtent l="0" t="0" r="0" b="0"/>
            <wp:docPr id="5" name="Picture 5" descr="rea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act5"/>
                    <pic:cNvPicPr>
                      <a:picLocks noChangeAspect="1"/>
                    </pic:cNvPicPr>
                  </pic:nvPicPr>
                  <pic:blipFill>
                    <a:blip r:embed="rId10"/>
                    <a:srcRect t="634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D620EF"/>
    <w:rsid w:val="177F15F5"/>
    <w:rsid w:val="17E13F3C"/>
    <w:rsid w:val="1B132AFA"/>
    <w:rsid w:val="1CF139D9"/>
    <w:rsid w:val="276D2E3E"/>
    <w:rsid w:val="29D335AD"/>
    <w:rsid w:val="2D68440E"/>
    <w:rsid w:val="2E334DDB"/>
    <w:rsid w:val="39646937"/>
    <w:rsid w:val="620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Ayush Singh</cp:lastModifiedBy>
  <dcterms:modified xsi:type="dcterms:W3CDTF">2025-07-27T18:12:00Z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4E4BEE15AB574E30BA9F1A749B0EE19C_13</vt:lpwstr>
  </property>
</Properties>
</file>