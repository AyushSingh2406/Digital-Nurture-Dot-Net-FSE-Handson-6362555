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ECB06">
      <w:pPr>
        <w:pStyle w:val="2"/>
        <w:spacing w:line="240" w:lineRule="auto"/>
        <w:rPr>
          <w:rFonts w:hint="default"/>
          <w:color w:val="auto"/>
          <w:sz w:val="52"/>
          <w:szCs w:val="52"/>
          <w:lang w:val="en-US"/>
        </w:rPr>
      </w:pPr>
      <w:r>
        <w:rPr>
          <w:rFonts w:hint="default"/>
          <w:color w:val="auto"/>
          <w:sz w:val="52"/>
          <w:szCs w:val="52"/>
          <w:lang w:val="en-US"/>
        </w:rPr>
        <w:t>WEEK -7</w:t>
      </w:r>
    </w:p>
    <w:p w14:paraId="3835BCFB">
      <w:pPr>
        <w:pStyle w:val="2"/>
        <w:spacing w:line="240" w:lineRule="auto"/>
        <w:rPr>
          <w:rFonts w:hint="default"/>
          <w:color w:val="auto"/>
          <w:sz w:val="52"/>
          <w:szCs w:val="52"/>
          <w:lang w:val="en-US"/>
        </w:rPr>
      </w:pPr>
      <w:r>
        <w:rPr>
          <w:rFonts w:hint="default"/>
          <w:color w:val="auto"/>
          <w:sz w:val="52"/>
          <w:szCs w:val="52"/>
          <w:lang w:val="en-US"/>
        </w:rPr>
        <w:t>HANDS ON 1:</w:t>
      </w:r>
      <w:r>
        <w:rPr>
          <w:rFonts w:ascii="Arial" w:hAnsi="Arial" w:cs="Arial"/>
          <w:color w:val="auto"/>
          <w:sz w:val="52"/>
          <w:szCs w:val="52"/>
        </w:rPr>
        <w:t>Create a React Application named “cricketapp”</w:t>
      </w:r>
    </w:p>
    <w:p w14:paraId="3B6DD414">
      <w:pPr>
        <w:pStyle w:val="2"/>
      </w:pPr>
      <w:r>
        <w:t>ES6 (ECMAScript 2015) — Features and Concepts</w:t>
      </w:r>
    </w:p>
    <w:p w14:paraId="3FE212E3">
      <w:pPr>
        <w:pStyle w:val="3"/>
      </w:pPr>
      <w:r>
        <w:t>1. List the Features of ES6</w:t>
      </w:r>
    </w:p>
    <w:p w14:paraId="3DBA2161">
      <w:pPr>
        <w:pStyle w:val="23"/>
      </w:pPr>
      <w:r>
        <w:t>let and const for block-scoped variable declarations</w:t>
      </w:r>
    </w:p>
    <w:p w14:paraId="632E2E7F">
      <w:pPr>
        <w:pStyle w:val="23"/>
      </w:pPr>
      <w:r>
        <w:t>Arrow functions (=&gt;)</w:t>
      </w:r>
    </w:p>
    <w:p w14:paraId="4098F36F">
      <w:pPr>
        <w:pStyle w:val="23"/>
      </w:pPr>
      <w:r>
        <w:t>Classes and Inheritance</w:t>
      </w:r>
    </w:p>
    <w:p w14:paraId="59FD0A23">
      <w:pPr>
        <w:pStyle w:val="23"/>
      </w:pPr>
      <w:r>
        <w:t>Default function parameters</w:t>
      </w:r>
      <w:bookmarkStart w:id="0" w:name="_GoBack"/>
      <w:bookmarkEnd w:id="0"/>
    </w:p>
    <w:p w14:paraId="57CEA7EE">
      <w:pPr>
        <w:pStyle w:val="23"/>
      </w:pPr>
      <w:r>
        <w:t>Template literals (`Hello ${name}`)</w:t>
      </w:r>
    </w:p>
    <w:p w14:paraId="6834A808">
      <w:pPr>
        <w:pStyle w:val="23"/>
      </w:pPr>
      <w:r>
        <w:t>Destructuring (arrays &amp; objects)</w:t>
      </w:r>
    </w:p>
    <w:p w14:paraId="6E86CC75">
      <w:pPr>
        <w:pStyle w:val="23"/>
      </w:pPr>
      <w:r>
        <w:t>Modules (import/export)</w:t>
      </w:r>
    </w:p>
    <w:p w14:paraId="1730BEAF">
      <w:pPr>
        <w:pStyle w:val="23"/>
      </w:pPr>
      <w:r>
        <w:t>Promises for async operations</w:t>
      </w:r>
    </w:p>
    <w:p w14:paraId="754C0716">
      <w:pPr>
        <w:pStyle w:val="23"/>
      </w:pPr>
      <w:r>
        <w:t>Map and Set collections</w:t>
      </w:r>
    </w:p>
    <w:p w14:paraId="03E0DE51">
      <w:pPr>
        <w:pStyle w:val="23"/>
      </w:pPr>
      <w:r>
        <w:t>Spread (...) and Rest (...args) operators</w:t>
      </w:r>
    </w:p>
    <w:p w14:paraId="19F63723">
      <w:pPr>
        <w:pStyle w:val="23"/>
      </w:pPr>
      <w:r>
        <w:t>Enhanced object literals</w:t>
      </w:r>
    </w:p>
    <w:p w14:paraId="22923B09">
      <w:pPr>
        <w:pStyle w:val="23"/>
      </w:pPr>
      <w:r>
        <w:t>for...of loop</w:t>
      </w:r>
    </w:p>
    <w:p w14:paraId="75E7520C">
      <w:pPr>
        <w:pStyle w:val="23"/>
      </w:pPr>
      <w:r>
        <w:t>Symbol type</w:t>
      </w:r>
    </w:p>
    <w:p w14:paraId="6F08DAAB">
      <w:pPr>
        <w:pStyle w:val="23"/>
      </w:pPr>
      <w:r>
        <w:t>Iterators and generators</w:t>
      </w:r>
    </w:p>
    <w:p w14:paraId="5AE63A14">
      <w:pPr>
        <w:pStyle w:val="3"/>
      </w:pPr>
      <w:r>
        <w:t>2. Explain JavaScript let</w:t>
      </w:r>
    </w:p>
    <w:p w14:paraId="3D46862D">
      <w:pPr>
        <w:pStyle w:val="23"/>
      </w:pPr>
      <w:r>
        <w:t>`let` is a block-scoped variable declaration introduced in ES6.</w:t>
      </w:r>
    </w:p>
    <w:p w14:paraId="50929A2E">
      <w:pPr>
        <w:pStyle w:val="23"/>
      </w:pPr>
      <w:r>
        <w:t>It avoids the issues of hoisting and global scope pollution that come with `var`.</w:t>
      </w:r>
    </w:p>
    <w:p w14:paraId="28776103">
      <w:pPr>
        <w:pStyle w:val="23"/>
      </w:pPr>
      <w:r>
        <w:t>Example:</w:t>
      </w:r>
      <w:r>
        <w:br w:type="textWrapping"/>
      </w:r>
      <w:r>
        <w:t>let x = 10;</w:t>
      </w:r>
      <w:r>
        <w:br w:type="textWrapping"/>
      </w:r>
      <w:r>
        <w:t>if (true) {</w:t>
      </w:r>
      <w:r>
        <w:br w:type="textWrapping"/>
      </w:r>
      <w:r>
        <w:t xml:space="preserve">  let x = 20;</w:t>
      </w:r>
      <w:r>
        <w:br w:type="textWrapping"/>
      </w:r>
      <w:r>
        <w:t xml:space="preserve">  console.log(x); // 20</w:t>
      </w:r>
      <w:r>
        <w:br w:type="textWrapping"/>
      </w:r>
      <w:r>
        <w:t>}</w:t>
      </w:r>
      <w:r>
        <w:br w:type="textWrapping"/>
      </w:r>
      <w:r>
        <w:t>console.log(x); // 10</w:t>
      </w:r>
    </w:p>
    <w:p w14:paraId="3FF797E1">
      <w:pPr>
        <w:pStyle w:val="3"/>
      </w:pPr>
      <w:r>
        <w:t>3. Differences Between var and let</w:t>
      </w:r>
    </w:p>
    <w:p w14:paraId="2ECB6C7C">
      <w:pPr>
        <w:pStyle w:val="23"/>
      </w:pPr>
      <w:r>
        <w:t>| Feature         | var                        | let                       |</w:t>
      </w:r>
    </w:p>
    <w:p w14:paraId="41DDB0BE">
      <w:pPr>
        <w:pStyle w:val="23"/>
      </w:pPr>
      <w:r>
        <w:t>|----------------|----------------------------|---------------------------|</w:t>
      </w:r>
    </w:p>
    <w:p w14:paraId="45C0C986">
      <w:pPr>
        <w:pStyle w:val="23"/>
      </w:pPr>
      <w:r>
        <w:t>| Scope          | Function-scoped            | Block-scoped              |</w:t>
      </w:r>
    </w:p>
    <w:p w14:paraId="168AF2B9">
      <w:pPr>
        <w:pStyle w:val="23"/>
      </w:pPr>
      <w:r>
        <w:t>| Redeclaration  | Allowed                    | Not allowed in same scope |</w:t>
      </w:r>
    </w:p>
    <w:p w14:paraId="439258E4">
      <w:pPr>
        <w:pStyle w:val="23"/>
      </w:pPr>
      <w:r>
        <w:t>| Hoisting       | Hoisted (undefined)        | Hoisted (not initialized) |</w:t>
      </w:r>
    </w:p>
    <w:p w14:paraId="2946923D">
      <w:pPr>
        <w:pStyle w:val="23"/>
      </w:pPr>
      <w:r>
        <w:t>| Global object  | Adds to window             | Does not add to window    |</w:t>
      </w:r>
    </w:p>
    <w:p w14:paraId="13981EA9">
      <w:pPr>
        <w:pStyle w:val="3"/>
      </w:pPr>
      <w:r>
        <w:t>4. Explain JavaScript const</w:t>
      </w:r>
    </w:p>
    <w:p w14:paraId="0726FDE0">
      <w:pPr>
        <w:pStyle w:val="23"/>
      </w:pPr>
      <w:r>
        <w:t>`const` is used to declare constants whose value cannot be reassigned.</w:t>
      </w:r>
    </w:p>
    <w:p w14:paraId="0DD8C5DE">
      <w:pPr>
        <w:pStyle w:val="23"/>
      </w:pPr>
      <w:r>
        <w:t>It is block-scoped and must be initialized at declaration.</w:t>
      </w:r>
    </w:p>
    <w:p w14:paraId="6367602A">
      <w:pPr>
        <w:pStyle w:val="23"/>
      </w:pPr>
      <w:r>
        <w:t>Example:</w:t>
      </w:r>
      <w:r>
        <w:br w:type="textWrapping"/>
      </w:r>
      <w:r>
        <w:t>const PI = 3.14;</w:t>
      </w:r>
      <w:r>
        <w:br w:type="textWrapping"/>
      </w:r>
      <w:r>
        <w:t>PI = 3.1415; // Error: Assignment to constant variable</w:t>
      </w:r>
    </w:p>
    <w:p w14:paraId="539662A5">
      <w:pPr>
        <w:pStyle w:val="23"/>
      </w:pPr>
      <w:r>
        <w:t>Note: const prevents reassignment of reference, not mutation:</w:t>
      </w:r>
      <w:r>
        <w:br w:type="textWrapping"/>
      </w:r>
      <w:r>
        <w:t>const arr = [1, 2];</w:t>
      </w:r>
      <w:r>
        <w:br w:type="textWrapping"/>
      </w:r>
      <w:r>
        <w:t>arr.push(3); // Allowed</w:t>
      </w:r>
    </w:p>
    <w:p w14:paraId="77F1CF79">
      <w:pPr>
        <w:pStyle w:val="3"/>
      </w:pPr>
      <w:r>
        <w:t>5. ES6 Class Fundamentals</w:t>
      </w:r>
    </w:p>
    <w:p w14:paraId="53863631">
      <w:pPr>
        <w:pStyle w:val="23"/>
      </w:pPr>
      <w:r>
        <w:t>Syntax sugar over prototype-based inheritance.</w:t>
      </w:r>
    </w:p>
    <w:p w14:paraId="7A5D1B90">
      <w:pPr>
        <w:pStyle w:val="23"/>
      </w:pPr>
      <w:r>
        <w:t>Includes constructor, methods, and uses `new`.</w:t>
      </w:r>
    </w:p>
    <w:p w14:paraId="7B3FED69">
      <w:pPr>
        <w:pStyle w:val="23"/>
      </w:pPr>
      <w:r>
        <w:t>Example:</w:t>
      </w:r>
      <w:r>
        <w:br w:type="textWrapping"/>
      </w:r>
      <w:r>
        <w:t>class Person {</w:t>
      </w:r>
      <w:r>
        <w:br w:type="textWrapping"/>
      </w:r>
      <w:r>
        <w:t xml:space="preserve">  constructor(name) {</w:t>
      </w:r>
      <w:r>
        <w:br w:type="textWrapping"/>
      </w:r>
      <w:r>
        <w:t xml:space="preserve">    this.name = name;</w:t>
      </w:r>
      <w:r>
        <w:br w:type="textWrapping"/>
      </w:r>
      <w:r>
        <w:t xml:space="preserve">  }</w:t>
      </w:r>
      <w:r>
        <w:br w:type="textWrapping"/>
      </w:r>
      <w:r>
        <w:t xml:space="preserve">  greet() {</w:t>
      </w:r>
      <w:r>
        <w:br w:type="textWrapping"/>
      </w:r>
      <w:r>
        <w:t xml:space="preserve">    return `Hello, ${this.name}`;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01896192">
      <w:pPr>
        <w:pStyle w:val="3"/>
      </w:pPr>
      <w:r>
        <w:t>6. ES6 Class Inheritance</w:t>
      </w:r>
    </w:p>
    <w:p w14:paraId="617E2590">
      <w:pPr>
        <w:pStyle w:val="23"/>
      </w:pPr>
      <w:r>
        <w:t>Use `extends` to inherit, and `super()` to call parent constructor.</w:t>
      </w:r>
    </w:p>
    <w:p w14:paraId="1FDB203E">
      <w:pPr>
        <w:pStyle w:val="23"/>
      </w:pPr>
      <w:r>
        <w:t>Example:</w:t>
      </w:r>
      <w:r>
        <w:br w:type="textWrapping"/>
      </w:r>
      <w:r>
        <w:t>class Student extends Person {</w:t>
      </w:r>
      <w:r>
        <w:br w:type="textWrapping"/>
      </w:r>
      <w:r>
        <w:t xml:space="preserve">  constructor(name, roll) {</w:t>
      </w:r>
      <w:r>
        <w:br w:type="textWrapping"/>
      </w:r>
      <w:r>
        <w:t xml:space="preserve">    super(name);</w:t>
      </w:r>
      <w:r>
        <w:br w:type="textWrapping"/>
      </w:r>
      <w:r>
        <w:t xml:space="preserve">    this.roll = roll;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7D395700">
      <w:pPr>
        <w:pStyle w:val="3"/>
      </w:pPr>
      <w:r>
        <w:t>7. Define ES6 Arrow Functions</w:t>
      </w:r>
    </w:p>
    <w:p w14:paraId="48D21147">
      <w:pPr>
        <w:pStyle w:val="23"/>
      </w:pPr>
      <w:r>
        <w:t>Shorter syntax for writing functions.</w:t>
      </w:r>
    </w:p>
    <w:p w14:paraId="43A9C54F">
      <w:pPr>
        <w:pStyle w:val="23"/>
      </w:pPr>
      <w:r>
        <w:t>Does not bind its own `this`.</w:t>
      </w:r>
    </w:p>
    <w:p w14:paraId="5DD3E610">
      <w:pPr>
        <w:pStyle w:val="23"/>
      </w:pPr>
      <w:r>
        <w:t>Example:</w:t>
      </w:r>
      <w:r>
        <w:br w:type="textWrapping"/>
      </w:r>
      <w:r>
        <w:t>const add = (a, b) =&gt; a + b;</w:t>
      </w:r>
    </w:p>
    <w:p w14:paraId="471E448C">
      <w:pPr>
        <w:pStyle w:val="3"/>
      </w:pPr>
      <w:r>
        <w:t>8. Identify Set() and Map()</w:t>
      </w:r>
    </w:p>
    <w:p w14:paraId="3C6A5BCD">
      <w:pPr>
        <w:pStyle w:val="23"/>
      </w:pPr>
      <w:r>
        <w:t>Set:</w:t>
      </w:r>
      <w:r>
        <w:br w:type="textWrapping"/>
      </w:r>
      <w:r>
        <w:t>- Collection of unique values</w:t>
      </w:r>
      <w:r>
        <w:br w:type="textWrapping"/>
      </w:r>
      <w:r>
        <w:t>Example:</w:t>
      </w:r>
      <w:r>
        <w:br w:type="textWrapping"/>
      </w:r>
      <w:r>
        <w:t>const ids = new Set();</w:t>
      </w:r>
      <w:r>
        <w:br w:type="textWrapping"/>
      </w:r>
      <w:r>
        <w:t>ids.add(1);</w:t>
      </w:r>
      <w:r>
        <w:br w:type="textWrapping"/>
      </w:r>
      <w:r>
        <w:t>ids.add(2);</w:t>
      </w:r>
      <w:r>
        <w:br w:type="textWrapping"/>
      </w:r>
      <w:r>
        <w:t>ids.add(1); // ignored</w:t>
      </w:r>
    </w:p>
    <w:p w14:paraId="02614652">
      <w:pPr>
        <w:pStyle w:val="23"/>
        <w:rPr>
          <w:rFonts w:ascii="Arial" w:hAnsi="Arial" w:cs="Arial"/>
          <w:color w:val="auto"/>
          <w:sz w:val="32"/>
          <w:szCs w:val="32"/>
        </w:rPr>
      </w:pPr>
      <w:r>
        <w:t>Map:</w:t>
      </w:r>
      <w:r>
        <w:br w:type="textWrapping"/>
      </w:r>
      <w:r>
        <w:t>- Key-value pairs, can use objects as keys</w:t>
      </w:r>
      <w:r>
        <w:br w:type="textWrapping"/>
      </w:r>
      <w:r>
        <w:t>Example:</w:t>
      </w:r>
      <w:r>
        <w:br w:type="textWrapping"/>
      </w:r>
      <w:r>
        <w:t>const map = new Map();</w:t>
      </w:r>
      <w:r>
        <w:br w:type="textWrapping"/>
      </w:r>
      <w:r>
        <w:t>map.set("name", "John");</w:t>
      </w:r>
      <w:r>
        <w:br w:type="textWrapping"/>
      </w:r>
      <w:r>
        <w:t>map.set("age", 25);</w:t>
      </w:r>
    </w:p>
    <w:p w14:paraId="480C96F4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639F0F13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0575D65E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7E71B5A7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08E6295E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6AC08CE6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031710FA">
      <w:pPr>
        <w:pStyle w:val="2"/>
        <w:spacing w:line="240" w:lineRule="auto"/>
        <w:rPr>
          <w:rFonts w:ascii="Arial" w:hAnsi="Arial" w:cs="Arial"/>
          <w:color w:val="auto"/>
          <w:sz w:val="32"/>
          <w:szCs w:val="32"/>
        </w:rPr>
      </w:pPr>
    </w:p>
    <w:p w14:paraId="536980CB">
      <w:pPr>
        <w:rPr>
          <w:rFonts w:ascii="Arial" w:hAnsi="Arial" w:cs="Arial"/>
          <w:color w:val="auto"/>
          <w:sz w:val="32"/>
          <w:szCs w:val="32"/>
        </w:rPr>
      </w:pPr>
    </w:p>
    <w:p w14:paraId="10E76B5A">
      <w:pPr>
        <w:rPr>
          <w:rFonts w:ascii="Arial" w:hAnsi="Arial" w:cs="Arial"/>
          <w:color w:val="auto"/>
          <w:sz w:val="32"/>
          <w:szCs w:val="32"/>
        </w:rPr>
      </w:pPr>
    </w:p>
    <w:p w14:paraId="68E67165">
      <w:pPr>
        <w:rPr>
          <w:rFonts w:ascii="Arial" w:hAnsi="Arial" w:cs="Arial"/>
          <w:color w:val="auto"/>
          <w:sz w:val="32"/>
          <w:szCs w:val="32"/>
        </w:rPr>
      </w:pPr>
    </w:p>
    <w:p w14:paraId="26BA4B19">
      <w:pPr>
        <w:pStyle w:val="2"/>
        <w:spacing w:line="240" w:lineRule="auto"/>
        <w:rPr>
          <w:rFonts w:hint="default"/>
          <w:lang w:val="en-US"/>
        </w:rPr>
      </w:pPr>
      <w:r>
        <w:rPr>
          <w:rFonts w:ascii="Arial" w:hAnsi="Arial" w:cs="Arial"/>
          <w:color w:val="auto"/>
          <w:sz w:val="32"/>
          <w:szCs w:val="32"/>
        </w:rPr>
        <w:t>C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>ode:</w:t>
      </w:r>
    </w:p>
    <w:p w14:paraId="1B1AABAC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>IndianPlayers.js:</w:t>
      </w:r>
    </w:p>
    <w:p w14:paraId="11EA56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EC94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F94F0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1AD1F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"Rohit"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"Virat"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80682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RanjiPlayers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"Pujara"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"Rahane"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118C7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Merge both using spread operator</w:t>
      </w:r>
    </w:p>
    <w:p w14:paraId="3A2DE9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RanjiPlayers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C5390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Destructure odd and even team</w:t>
      </w:r>
    </w:p>
    <w:p w14:paraId="1ED03B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oddTeam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A5A61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evenTeam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C5E7F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508CF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B5011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All Players (Merged):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59E42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70800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B3429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ED42E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5D053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9E84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Odd Team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E6B3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12566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oddTeam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4396B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E00F9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A6E18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CB008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Even Team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07437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2CF7F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evenTeam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BB915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C6638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6A391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FF275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02915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6CC0B7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4AF244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16C2E75">
      <w:pPr>
        <w:keepNext w:val="0"/>
        <w:keepLines w:val="0"/>
        <w:widowControl/>
        <w:suppressLineNumbers w:val="0"/>
        <w:jc w:val="left"/>
      </w:pPr>
    </w:p>
    <w:p w14:paraId="3EAD5B77">
      <w:pPr>
        <w:rPr>
          <w:rFonts w:hint="default" w:ascii="Arial" w:hAnsi="Arial" w:cs="Arial"/>
          <w:color w:val="auto"/>
          <w:sz w:val="32"/>
          <w:szCs w:val="32"/>
          <w:lang w:val="en-US"/>
        </w:rPr>
      </w:pPr>
    </w:p>
    <w:p w14:paraId="7D924F76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ListofPlayers.js:</w:t>
      </w:r>
    </w:p>
    <w:p w14:paraId="2714A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7FDB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A2512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84E68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70CE7E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"Rohit"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587140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"Kohli"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346A50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50EB95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"Surya"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41E0E8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"Hardik"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27F0FE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"Jadeja"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479328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"Rahul"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31AF26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"Bumrah"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12B88F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"Shami"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532350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"Kuldeep"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2C6AA1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"Ashwin"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33AD47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6A08A7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3B95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1EAE5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A504B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All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3B392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1C0CA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319AD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CED61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2A359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79155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Players with Score below 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2FCEC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B4A75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9BB25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8E51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10A60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8AF1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30342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499B4F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6170BE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E3F9944">
      <w:pPr>
        <w:keepNext w:val="0"/>
        <w:keepLines w:val="0"/>
        <w:widowControl/>
        <w:suppressLineNumbers w:val="0"/>
        <w:jc w:val="left"/>
      </w:pPr>
    </w:p>
    <w:p w14:paraId="044FB966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32B72155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App.js:</w:t>
      </w:r>
    </w:p>
    <w:p w14:paraId="61C69E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2607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'./ListofPlayers'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401A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'./IndianPlayers'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EE3B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23E59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8D586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Change to false to see IndianPlayers</w:t>
      </w:r>
    </w:p>
    <w:p w14:paraId="44B871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40252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A2B66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🏏 Cricket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E9CDB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2995C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20B08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3991B9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C708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6C64BF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 w14:paraId="0E789752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Flag=true</w:t>
      </w:r>
    </w:p>
    <w:p w14:paraId="530CC976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228590" cy="2308225"/>
            <wp:effectExtent l="0" t="0" r="13970" b="8255"/>
            <wp:docPr id="1" name="Picture 1" descr="flag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agtr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3AF">
      <w:pPr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Flag=False:</w:t>
      </w:r>
    </w:p>
    <w:p w14:paraId="098B40D6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685" cy="2480945"/>
            <wp:effectExtent l="0" t="0" r="5715" b="3175"/>
            <wp:docPr id="2" name="Picture 2" descr="flag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agfal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8B39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16A94BB0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59B0D39C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2509BA37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0F9157B7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09B8BDAA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32B4EF93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1ABDEDE4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</w:p>
    <w:p w14:paraId="2B361033">
      <w:pPr>
        <w:pStyle w:val="2"/>
        <w:spacing w:line="240" w:lineRule="auto"/>
        <w:rPr>
          <w:rFonts w:hint="default" w:ascii="Calibri" w:hAnsi="Calibri" w:cs="Calibri"/>
          <w:color w:val="auto"/>
          <w:sz w:val="52"/>
          <w:szCs w:val="52"/>
        </w:rPr>
      </w:pPr>
      <w:r>
        <w:rPr>
          <w:rFonts w:hint="default"/>
          <w:color w:val="auto"/>
          <w:sz w:val="52"/>
          <w:szCs w:val="52"/>
          <w:lang w:val="en-US"/>
        </w:rPr>
        <w:t>HANDS ON 2:</w:t>
      </w:r>
      <w:r>
        <w:rPr>
          <w:rFonts w:ascii="Arial" w:hAnsi="Arial" w:cs="Arial"/>
          <w:color w:val="auto"/>
          <w:sz w:val="52"/>
          <w:szCs w:val="52"/>
        </w:rPr>
        <w:t>Create a React Application named</w:t>
      </w:r>
      <w:r>
        <w:rPr>
          <w:rFonts w:hint="default" w:ascii="Arial" w:hAnsi="Arial" w:cs="Arial"/>
          <w:color w:val="auto"/>
          <w:sz w:val="52"/>
          <w:szCs w:val="52"/>
          <w:lang w:val="en-US"/>
        </w:rPr>
        <w:t xml:space="preserve"> </w:t>
      </w:r>
      <w:r>
        <w:rPr>
          <w:rFonts w:hint="default" w:ascii="Calibri" w:hAnsi="Calibri" w:cs="Calibri"/>
          <w:color w:val="auto"/>
          <w:sz w:val="52"/>
          <w:szCs w:val="52"/>
        </w:rPr>
        <w:t>“officespacerentalapp”</w:t>
      </w:r>
    </w:p>
    <w:p w14:paraId="41181BBA">
      <w:pPr>
        <w:pStyle w:val="2"/>
      </w:pPr>
      <w:r>
        <w:t>ReactJS JSX and DOM Concepts</w:t>
      </w:r>
    </w:p>
    <w:p w14:paraId="6C77D1B3">
      <w:pPr>
        <w:pStyle w:val="3"/>
      </w:pPr>
      <w:r>
        <w:t>1. Define JSX</w:t>
      </w:r>
    </w:p>
    <w:p w14:paraId="55DF1195">
      <w:pPr>
        <w:pStyle w:val="23"/>
      </w:pPr>
      <w:r>
        <w:t>JSX (JavaScript XML) is a syntax extension for JavaScript, commonly used with React to describe the UI.</w:t>
      </w:r>
    </w:p>
    <w:p w14:paraId="2EE57A64">
      <w:pPr>
        <w:pStyle w:val="23"/>
      </w:pPr>
      <w:r>
        <w:t>It allows writing HTML-like code directly in JavaScript, which gets transformed into React.createElement calls by Babel.</w:t>
      </w:r>
    </w:p>
    <w:p w14:paraId="2D8BE490">
      <w:pPr>
        <w:pStyle w:val="23"/>
      </w:pPr>
      <w:r>
        <w:t>Example:</w:t>
      </w:r>
      <w:r>
        <w:br w:type="textWrapping"/>
      </w:r>
      <w:r>
        <w:t>const element = &lt;h1&gt;Hello, world!&lt;/h1&gt;;</w:t>
      </w:r>
    </w:p>
    <w:p w14:paraId="3703EE0E">
      <w:pPr>
        <w:pStyle w:val="3"/>
      </w:pPr>
      <w:r>
        <w:t>2. Explain about ECMA Script</w:t>
      </w:r>
    </w:p>
    <w:p w14:paraId="3C9E688F">
      <w:pPr>
        <w:pStyle w:val="23"/>
      </w:pPr>
      <w:r>
        <w:t>ECMAScript is a scripting-language specification standard maintained by ECMA International.</w:t>
      </w:r>
    </w:p>
    <w:p w14:paraId="69A4C97E">
      <w:pPr>
        <w:pStyle w:val="23"/>
      </w:pPr>
      <w:r>
        <w:t>JavaScript is based on ECMAScript and follows its rules and conventions.</w:t>
      </w:r>
    </w:p>
    <w:p w14:paraId="606F51A0">
      <w:pPr>
        <w:pStyle w:val="23"/>
      </w:pPr>
      <w:r>
        <w:t>ES6 (ECMAScript 2015) introduced major improvements to JavaScript like `let`, `const`, arrow functions, classes, etc.</w:t>
      </w:r>
    </w:p>
    <w:p w14:paraId="2F905B7A">
      <w:pPr>
        <w:pStyle w:val="3"/>
      </w:pPr>
      <w:r>
        <w:t>3. Explain React.createElement()</w:t>
      </w:r>
    </w:p>
    <w:p w14:paraId="30C887E8">
      <w:pPr>
        <w:pStyle w:val="23"/>
      </w:pPr>
      <w:r>
        <w:t>React.createElement() is a core function that creates a virtual DOM representation.</w:t>
      </w:r>
    </w:p>
    <w:p w14:paraId="29BDF982">
      <w:pPr>
        <w:pStyle w:val="23"/>
      </w:pPr>
      <w:r>
        <w:t>It takes three arguments: element type, props, and children.</w:t>
      </w:r>
    </w:p>
    <w:p w14:paraId="246DC339">
      <w:pPr>
        <w:pStyle w:val="23"/>
      </w:pPr>
      <w:r>
        <w:t>Example:</w:t>
      </w:r>
      <w:r>
        <w:br w:type="textWrapping"/>
      </w:r>
      <w:r>
        <w:t>React.createElement('h1', { className: 'title' }, 'Hello World')</w:t>
      </w:r>
    </w:p>
    <w:p w14:paraId="0A570A25">
      <w:pPr>
        <w:pStyle w:val="3"/>
      </w:pPr>
      <w:r>
        <w:t>4. Explain how to create React nodes with JSX</w:t>
      </w:r>
    </w:p>
    <w:p w14:paraId="6A12F56D">
      <w:pPr>
        <w:pStyle w:val="23"/>
      </w:pPr>
      <w:r>
        <w:t>React nodes can be created using JSX syntax which is syntactic sugar over React.createElement().</w:t>
      </w:r>
    </w:p>
    <w:p w14:paraId="2572D01A">
      <w:pPr>
        <w:pStyle w:val="23"/>
      </w:pPr>
      <w:r>
        <w:t>Example:</w:t>
      </w:r>
      <w:r>
        <w:br w:type="textWrapping"/>
      </w:r>
      <w:r>
        <w:t>const node = &lt;div&gt;Hello JSX&lt;/div&gt;;</w:t>
      </w:r>
    </w:p>
    <w:p w14:paraId="34A0BFD9">
      <w:pPr>
        <w:pStyle w:val="3"/>
      </w:pPr>
      <w:r>
        <w:t>5. Define how to render JSX to DOM</w:t>
      </w:r>
    </w:p>
    <w:p w14:paraId="31DADBED">
      <w:pPr>
        <w:pStyle w:val="23"/>
      </w:pPr>
      <w:r>
        <w:t>JSX can be rendered to the actual DOM using `ReactDOM.render()` method.</w:t>
      </w:r>
    </w:p>
    <w:p w14:paraId="50E9BA43">
      <w:pPr>
        <w:pStyle w:val="23"/>
      </w:pPr>
      <w:r>
        <w:t>Example:</w:t>
      </w:r>
      <w:r>
        <w:br w:type="textWrapping"/>
      </w:r>
      <w:r>
        <w:t>ReactDOM.render(&lt;App /&gt;, document.getElementById('root'));</w:t>
      </w:r>
    </w:p>
    <w:p w14:paraId="21B9E8EE">
      <w:pPr>
        <w:pStyle w:val="3"/>
      </w:pPr>
      <w:r>
        <w:t>6. Explain how to use JavaScript expressions in JSX</w:t>
      </w:r>
    </w:p>
    <w:p w14:paraId="1D264917">
      <w:pPr>
        <w:pStyle w:val="23"/>
      </w:pPr>
      <w:r>
        <w:t>JavaScript expressions can be embedded inside JSX using curly braces `{}`.</w:t>
      </w:r>
    </w:p>
    <w:p w14:paraId="6C241604">
      <w:pPr>
        <w:pStyle w:val="23"/>
      </w:pPr>
      <w:r>
        <w:t>Only expressions (not statements) are allowed.</w:t>
      </w:r>
    </w:p>
    <w:p w14:paraId="29A341CB">
      <w:pPr>
        <w:pStyle w:val="23"/>
      </w:pPr>
      <w:r>
        <w:t>Example:</w:t>
      </w:r>
      <w:r>
        <w:br w:type="textWrapping"/>
      </w:r>
      <w:r>
        <w:t>const name = 'John';</w:t>
      </w:r>
      <w:r>
        <w:br w:type="textWrapping"/>
      </w:r>
      <w:r>
        <w:t>const element = &lt;h1&gt;Hello, {name}&lt;/h1&gt;;</w:t>
      </w:r>
    </w:p>
    <w:p w14:paraId="612AABB1">
      <w:pPr>
        <w:pStyle w:val="3"/>
      </w:pPr>
      <w:r>
        <w:t>7. Explain how to use inline CSS in JSX</w:t>
      </w:r>
    </w:p>
    <w:p w14:paraId="60080847">
      <w:pPr>
        <w:pStyle w:val="23"/>
      </w:pPr>
      <w:r>
        <w:t>Inline styles in JSX are written as JavaScript objects using camelCase property names.</w:t>
      </w:r>
    </w:p>
    <w:p w14:paraId="7B147CE1">
      <w:pPr>
        <w:pStyle w:val="23"/>
      </w:pPr>
      <w:r>
        <w:t>Example:</w:t>
      </w:r>
      <w:r>
        <w:br w:type="textWrapping"/>
      </w:r>
      <w:r>
        <w:t>const divStyle = { color: 'blue', backgroundColor: 'lightgray' };</w:t>
      </w:r>
    </w:p>
    <w:p w14:paraId="4635721F">
      <w:pPr>
        <w:pStyle w:val="23"/>
      </w:pPr>
      <w:r>
        <w:t>Usage:</w:t>
      </w:r>
      <w:r>
        <w:br w:type="textWrapping"/>
      </w:r>
      <w:r>
        <w:t>&lt;div style={divStyle}&gt;Styled Text&lt;/div&gt;</w:t>
      </w:r>
    </w:p>
    <w:p w14:paraId="0FFA1808">
      <w:pPr>
        <w:pStyle w:val="23"/>
        <w:numPr>
          <w:ilvl w:val="0"/>
          <w:numId w:val="0"/>
        </w:numPr>
        <w:ind w:leftChars="0"/>
      </w:pPr>
    </w:p>
    <w:p w14:paraId="22FE765E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>CODE:</w:t>
      </w:r>
    </w:p>
    <w:p w14:paraId="567D6199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>App.js:</w:t>
      </w:r>
    </w:p>
    <w:p w14:paraId="476BCE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BACF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9337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2F153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offices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430E10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7C34D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2AB01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B2602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19E0F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"https://cdn.sanity.io/images/uqxwe2qj/production/62db3c671745e98cb27690dff96f8033d2bb7f35-2048x1010.jpg?q=80&amp;auto=format&amp;fit=clip&amp;w=1440"</w:t>
      </w:r>
    </w:p>
    <w:p w14:paraId="05802F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 w14:paraId="636519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E1FA1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"WeWork"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B5B7D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6B061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"Bangalore"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6991D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"https://thumbs.dreamstime.com/b/office-work-place-5879959.jpg?w=768"</w:t>
      </w:r>
    </w:p>
    <w:p w14:paraId="47439C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A80FD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2EE186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0C3795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35AE7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9946C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'30px'</w:t>
      </w:r>
    </w:p>
    <w:p w14:paraId="6F59C1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1DFB11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1E481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'Arial, 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96055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Page Heading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9F6C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Office Space , at Affordable Range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AD40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List of Offices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924D9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offices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997C9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4DC925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1E3ED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</w:p>
    <w:p w14:paraId="0EA9AB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 w14:paraId="3DD720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95C28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DEE5B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</w:p>
    <w:p w14:paraId="70ABB6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81B6C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499B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"300"</w:t>
      </w:r>
    </w:p>
    <w:p w14:paraId="009280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"200"</w:t>
      </w:r>
    </w:p>
    <w:p w14:paraId="142B58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C2DB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8C344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0AAF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C66F0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7F7FC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41FEB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Rent: Rs.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99BD8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29114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CFEC6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D918B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78628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EEFEF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 w14:paraId="02C9C6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F67B7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4DD43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663646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5F996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DF6252">
      <w:pPr>
        <w:keepNext w:val="0"/>
        <w:keepLines w:val="0"/>
        <w:widowControl/>
        <w:suppressLineNumbers w:val="0"/>
        <w:jc w:val="left"/>
      </w:pPr>
    </w:p>
    <w:p w14:paraId="1047694C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</w:p>
    <w:p w14:paraId="5BD6B884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>OUTPUT:</w:t>
      </w:r>
    </w:p>
    <w:p w14:paraId="44EF57F3">
      <w:pP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</w:pPr>
    </w:p>
    <w:p w14:paraId="45E25A26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8145" cy="2670810"/>
            <wp:effectExtent l="0" t="0" r="8255" b="11430"/>
            <wp:docPr id="3" name="Picture 3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290">
      <w:pPr>
        <w:pStyle w:val="2"/>
        <w:spacing w:line="240" w:lineRule="auto"/>
      </w:pPr>
      <w:r>
        <w:rPr>
          <w:rFonts w:hint="default"/>
          <w:color w:val="auto"/>
          <w:sz w:val="52"/>
          <w:szCs w:val="52"/>
          <w:lang w:val="en-US"/>
        </w:rPr>
        <w:t>HANDS ON 3:</w:t>
      </w:r>
      <w:r>
        <w:rPr>
          <w:rFonts w:ascii="Arial" w:hAnsi="Arial" w:cs="Arial"/>
          <w:color w:val="auto"/>
          <w:sz w:val="52"/>
          <w:szCs w:val="52"/>
        </w:rPr>
        <w:t>Create a React Application named</w:t>
      </w:r>
      <w:r>
        <w:rPr>
          <w:rFonts w:hint="default" w:ascii="Arial" w:hAnsi="Arial" w:cs="Arial"/>
          <w:color w:val="auto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000000"/>
          <w:sz w:val="52"/>
          <w:szCs w:val="52"/>
          <w:lang w:eastAsia="en-IN"/>
        </w:rPr>
        <w:t>“eventexamplesapp”</w:t>
      </w:r>
    </w:p>
    <w:p w14:paraId="08E5472B">
      <w:pPr>
        <w:pStyle w:val="2"/>
      </w:pPr>
      <w:r>
        <w:t>React Events and Event Handling</w:t>
      </w:r>
    </w:p>
    <w:p w14:paraId="6FFD9C13">
      <w:pPr>
        <w:pStyle w:val="3"/>
      </w:pPr>
      <w:r>
        <w:t>1. Explain React events</w:t>
      </w:r>
    </w:p>
    <w:p w14:paraId="2879D92F">
      <w:pPr>
        <w:pStyle w:val="23"/>
      </w:pPr>
      <w:r>
        <w:t>React events are JavaScript events that are handled within a React component.</w:t>
      </w:r>
    </w:p>
    <w:p w14:paraId="492DA89C">
      <w:pPr>
        <w:pStyle w:val="23"/>
      </w:pPr>
      <w:r>
        <w:t>They are similar to native DOM events but follow a React-specific approach using synthetic events.</w:t>
      </w:r>
    </w:p>
    <w:p w14:paraId="2FC1386B">
      <w:pPr>
        <w:pStyle w:val="23"/>
      </w:pPr>
      <w:r>
        <w:t>React wraps native events into SyntheticEvent objects to provide cross-browser compatibility.</w:t>
      </w:r>
    </w:p>
    <w:p w14:paraId="04B1E599">
      <w:pPr>
        <w:pStyle w:val="3"/>
      </w:pPr>
      <w:r>
        <w:t>2. Explain about event handlers</w:t>
      </w:r>
    </w:p>
    <w:p w14:paraId="4072A4E4">
      <w:pPr>
        <w:pStyle w:val="23"/>
      </w:pPr>
      <w:r>
        <w:t>Event handlers in React are functions triggered by user actions like clicks, input, form submission, etc.</w:t>
      </w:r>
    </w:p>
    <w:p w14:paraId="194E2E5B">
      <w:pPr>
        <w:pStyle w:val="23"/>
      </w:pPr>
      <w:r>
        <w:t>Handlers are passed as props to elements using camelCase syntax.</w:t>
      </w:r>
    </w:p>
    <w:p w14:paraId="4E1448DE">
      <w:pPr>
        <w:pStyle w:val="23"/>
      </w:pPr>
      <w:r>
        <w:t>Example:</w:t>
      </w:r>
      <w:r>
        <w:br w:type="textWrapping"/>
      </w:r>
      <w:r>
        <w:t>&lt;button onClick={handleClick}&gt;Click Me&lt;/button&gt;</w:t>
      </w:r>
    </w:p>
    <w:p w14:paraId="4BFDE6BE">
      <w:pPr>
        <w:pStyle w:val="3"/>
      </w:pPr>
      <w:r>
        <w:t>3. Define Synthetic event</w:t>
      </w:r>
    </w:p>
    <w:p w14:paraId="0D3B30C2">
      <w:pPr>
        <w:pStyle w:val="23"/>
      </w:pPr>
      <w:r>
        <w:t>A SyntheticEvent is a cross-browser wrapper around the browser’s native event.</w:t>
      </w:r>
    </w:p>
    <w:p w14:paraId="343E046F">
      <w:pPr>
        <w:pStyle w:val="23"/>
      </w:pPr>
      <w:r>
        <w:t>It normalizes event properties and behavior across different browsers.</w:t>
      </w:r>
    </w:p>
    <w:p w14:paraId="5A512C5C">
      <w:pPr>
        <w:pStyle w:val="23"/>
      </w:pPr>
      <w:r>
        <w:t>It wraps the native event with additional functionality and is reused by React’s event system.</w:t>
      </w:r>
    </w:p>
    <w:p w14:paraId="7E0C65A1">
      <w:pPr>
        <w:pStyle w:val="3"/>
      </w:pPr>
      <w:r>
        <w:t>4. Identify React event naming convention</w:t>
      </w:r>
    </w:p>
    <w:p w14:paraId="77416CC0">
      <w:pPr>
        <w:pStyle w:val="23"/>
      </w:pPr>
      <w:r>
        <w:t>React uses camelCase for event names instead of lowercase.</w:t>
      </w:r>
    </w:p>
    <w:p w14:paraId="46C0BBB1">
      <w:pPr>
        <w:pStyle w:val="23"/>
      </w:pPr>
      <w:r>
        <w:t>Example:</w:t>
      </w:r>
      <w:r>
        <w:br w:type="textWrapping"/>
      </w:r>
      <w:r>
        <w:t>- onClick (not onclick)</w:t>
      </w:r>
      <w:r>
        <w:br w:type="textWrapping"/>
      </w:r>
      <w:r>
        <w:t>- onChange (not onchange)</w:t>
      </w:r>
      <w:r>
        <w:br w:type="textWrapping"/>
      </w:r>
      <w:r>
        <w:t>- onSubmit (not onsubmit)</w:t>
      </w:r>
    </w:p>
    <w:p w14:paraId="2F9E3E7D">
      <w:pPr>
        <w:pStyle w:val="23"/>
      </w:pPr>
      <w:r>
        <w:t>The handler function should be passed as a value, not as a string.</w:t>
      </w:r>
    </w:p>
    <w:p w14:paraId="5AC84F23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7487D07D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07BE931E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36C3162D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79805A41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14D3B9CD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3F5D69C4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CODE:</w:t>
      </w:r>
    </w:p>
    <w:p w14:paraId="4D5DC751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CurrencyConverter.js:</w:t>
      </w:r>
    </w:p>
    <w:p w14:paraId="0B0920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77AE5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77734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084974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DFC2C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B83DF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3F3A93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rupees: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22495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euros: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 w14:paraId="319C15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14673E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51489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C6B4B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rupees: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2A6825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733E77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CDC9C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0F581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euroRate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Example rate</w:t>
      </w:r>
    </w:p>
    <w:p w14:paraId="3E791B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euroRate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96F5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648715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5FC922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2FA5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456D6D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A1EB3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Currency Convertor (INR to Euro)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2645C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17265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Enter Amount in INR: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D7BA0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 w14:paraId="709248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</w:p>
    <w:p w14:paraId="1F84F0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3044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FA07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required</w:t>
      </w:r>
    </w:p>
    <w:p w14:paraId="34B92F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638C11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7F0E2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Convert</w:t>
      </w:r>
    </w:p>
    <w:p w14:paraId="78D935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C5AC1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F4C46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(</w:t>
      </w:r>
    </w:p>
    <w:p w14:paraId="6D586F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Equivalent in Euro: €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B168D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4236B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10D3D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44825E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936EE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EE3C6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B9216C0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A64E44C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App.js:</w:t>
      </w:r>
    </w:p>
    <w:p w14:paraId="431321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72926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'./CurrencyConvertor'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A1228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E1E69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6FB69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55E89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6E41B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229FE5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752CC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65B1BA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D7329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🔼 Increment Counter</w:t>
      </w:r>
    </w:p>
    <w:p w14:paraId="02B773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DDBC4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}));</w:t>
      </w:r>
    </w:p>
    <w:p w14:paraId="76BAB5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0FAF1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467FD9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🔽 Decrement Counter</w:t>
      </w:r>
    </w:p>
    <w:p w14:paraId="641F24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0B70D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}));</w:t>
      </w:r>
    </w:p>
    <w:p w14:paraId="2B1413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21322E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👋 Say Hello</w:t>
      </w:r>
    </w:p>
    <w:p w14:paraId="3CD2F0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9DB62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"Hello! Counter Increased!"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FE91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49D3ED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🙋 Say Welcome</w:t>
      </w:r>
    </w:p>
    <w:p w14:paraId="7A0B5B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06CA6B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3BD1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3F6F96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🎯 Synthetic Event Handler</w:t>
      </w:r>
    </w:p>
    <w:p w14:paraId="15716D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F536B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03E2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"Synthetic Event:"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298BC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04996B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B26AB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100E9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5C40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React Event Handling Examples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3E8ED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48D61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EEA26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1B760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Decrement</w:t>
      </w:r>
    </w:p>
    <w:p w14:paraId="01A251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B771E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08D2E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"Welcome to React Events!"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F444B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Say Welcome</w:t>
      </w:r>
    </w:p>
    <w:p w14:paraId="1D216B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14994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C3090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Synthetic OnPress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46DF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12EAA8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2FDF1A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A5B7F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38D407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95E1E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D6E6A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BBA1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AA7694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 w14:paraId="3812DA9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Welcome:</w:t>
      </w:r>
    </w:p>
    <w:p w14:paraId="2CADA951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2430" cy="2760980"/>
            <wp:effectExtent l="0" t="0" r="13970" b="12700"/>
            <wp:docPr id="4" name="Picture 4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lc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EAE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5BCA69F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5D624E65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3172C0A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6947E771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CAA043B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Clicked:</w:t>
      </w:r>
    </w:p>
    <w:p w14:paraId="0E347072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472430" cy="2757805"/>
            <wp:effectExtent l="0" t="0" r="13970" b="635"/>
            <wp:docPr id="5" name="Picture 5" descr="cli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ick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3C3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00270C1C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Counter and Converter:</w:t>
      </w:r>
    </w:p>
    <w:p w14:paraId="06DA3C7E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478145" cy="2741930"/>
            <wp:effectExtent l="0" t="0" r="8255" b="1270"/>
            <wp:docPr id="6" name="Picture 6" descr="converter and count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nverter and counte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91B">
      <w:pPr>
        <w:pStyle w:val="2"/>
        <w:spacing w:line="240" w:lineRule="auto"/>
      </w:pPr>
      <w:r>
        <w:rPr>
          <w:rFonts w:hint="default"/>
          <w:color w:val="auto"/>
          <w:sz w:val="52"/>
          <w:szCs w:val="52"/>
          <w:lang w:val="en-US"/>
        </w:rPr>
        <w:t>HANDS ON 4:</w:t>
      </w:r>
      <w:r>
        <w:rPr>
          <w:rFonts w:ascii="Arial" w:hAnsi="Arial" w:cs="Arial"/>
          <w:color w:val="auto"/>
          <w:sz w:val="52"/>
          <w:szCs w:val="52"/>
        </w:rPr>
        <w:t>Create a React Application named</w:t>
      </w:r>
      <w:r>
        <w:rPr>
          <w:rFonts w:hint="default" w:ascii="Arial" w:hAnsi="Arial" w:cs="Arial"/>
          <w:color w:val="auto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Times New Roman" w:cs="Calibri"/>
          <w:b/>
          <w:bCs/>
          <w:color w:val="000000"/>
          <w:sz w:val="52"/>
          <w:szCs w:val="52"/>
          <w:lang w:eastAsia="en-IN"/>
        </w:rPr>
        <w:t>“ticketbookingapp”</w:t>
      </w:r>
    </w:p>
    <w:p w14:paraId="526E1CD9">
      <w:pPr>
        <w:pStyle w:val="2"/>
      </w:pPr>
      <w:r>
        <w:t>React Conditional Rendering Concepts</w:t>
      </w:r>
    </w:p>
    <w:p w14:paraId="288F4CD9">
      <w:pPr>
        <w:pStyle w:val="3"/>
      </w:pPr>
      <w:r>
        <w:t>1. Explain about conditional rendering in React</w:t>
      </w:r>
    </w:p>
    <w:p w14:paraId="3C4ACB6E">
      <w:pPr>
        <w:pStyle w:val="23"/>
      </w:pPr>
      <w:r>
        <w:t>Conditional rendering in React allows components to render differently based on a condition.</w:t>
      </w:r>
    </w:p>
    <w:p w14:paraId="3ADBA31C">
      <w:pPr>
        <w:pStyle w:val="23"/>
      </w:pPr>
      <w:r>
        <w:t>It is similar to how conditions work in JavaScript using `if`, `ternary`, or logical operators.</w:t>
      </w:r>
    </w:p>
    <w:p w14:paraId="05E86BE3">
      <w:pPr>
        <w:pStyle w:val="23"/>
      </w:pPr>
      <w:r>
        <w:t>Examples:</w:t>
      </w:r>
    </w:p>
    <w:p w14:paraId="0075ED1B">
      <w:pPr>
        <w:pStyle w:val="23"/>
      </w:pPr>
      <w:r>
        <w:t>Using if-statement:</w:t>
      </w:r>
    </w:p>
    <w:p w14:paraId="73E2ADE7">
      <w:pPr>
        <w:pStyle w:val="23"/>
      </w:pPr>
      <w:r>
        <w:t>if (isLoggedIn) { return &lt;Dashboard /&gt;; } else { return &lt;Login /&gt;; }</w:t>
      </w:r>
    </w:p>
    <w:p w14:paraId="7F5B6C07">
      <w:pPr>
        <w:pStyle w:val="23"/>
      </w:pPr>
      <w:r>
        <w:t>Using ternary operator:</w:t>
      </w:r>
    </w:p>
    <w:p w14:paraId="72EBA561">
      <w:pPr>
        <w:pStyle w:val="23"/>
      </w:pPr>
      <w:r>
        <w:t>return isLoggedIn ? &lt;Dashboard /&gt; : &lt;Login /&gt;;</w:t>
      </w:r>
    </w:p>
    <w:p w14:paraId="22A807B9">
      <w:pPr>
        <w:pStyle w:val="3"/>
      </w:pPr>
      <w:r>
        <w:t>2. Define element variables</w:t>
      </w:r>
    </w:p>
    <w:p w14:paraId="11100CD9">
      <w:pPr>
        <w:pStyle w:val="23"/>
      </w:pPr>
      <w:r>
        <w:t>Element variables can hold JSX elements and help conditionally render parts of the component.</w:t>
      </w:r>
    </w:p>
    <w:p w14:paraId="2D15EF46">
      <w:pPr>
        <w:pStyle w:val="23"/>
      </w:pPr>
      <w:r>
        <w:t>They are useful to clean up large render logic.</w:t>
      </w:r>
    </w:p>
    <w:p w14:paraId="48B425C2">
      <w:pPr>
        <w:pStyle w:val="23"/>
      </w:pPr>
      <w:r>
        <w:t>Example:</w:t>
      </w:r>
    </w:p>
    <w:p w14:paraId="13455286">
      <w:pPr>
        <w:pStyle w:val="23"/>
      </w:pPr>
      <w:r>
        <w:t>let content;</w:t>
      </w:r>
    </w:p>
    <w:p w14:paraId="1448D188">
      <w:pPr>
        <w:pStyle w:val="23"/>
      </w:pPr>
      <w:r>
        <w:t>if (isLoggedIn) { content = &lt;Dashboard /&gt;; } else { content = &lt;Login /&gt;; }</w:t>
      </w:r>
    </w:p>
    <w:p w14:paraId="50A3C4D3">
      <w:pPr>
        <w:pStyle w:val="23"/>
      </w:pPr>
      <w:r>
        <w:t>return &lt;div&gt;{content}&lt;/div&gt;;</w:t>
      </w:r>
    </w:p>
    <w:p w14:paraId="472C4390">
      <w:pPr>
        <w:pStyle w:val="3"/>
      </w:pPr>
      <w:r>
        <w:t>3. Explain how to prevent components from rendering</w:t>
      </w:r>
    </w:p>
    <w:p w14:paraId="58491EBB">
      <w:pPr>
        <w:pStyle w:val="23"/>
      </w:pPr>
      <w:r>
        <w:t>React components can be prevented from rendering by returning `null` in the render method.</w:t>
      </w:r>
    </w:p>
    <w:p w14:paraId="04A28189">
      <w:pPr>
        <w:pStyle w:val="23"/>
      </w:pPr>
      <w:r>
        <w:t>This is useful for hiding components without unmounting them.</w:t>
      </w:r>
    </w:p>
    <w:p w14:paraId="08B6690C">
      <w:pPr>
        <w:pStyle w:val="23"/>
      </w:pPr>
      <w:r>
        <w:t>Example:</w:t>
      </w:r>
    </w:p>
    <w:p w14:paraId="0AB2CF10">
      <w:pPr>
        <w:pStyle w:val="23"/>
      </w:pPr>
      <w:r>
        <w:t>if (!this.props.visible) { return null; }</w:t>
      </w:r>
    </w:p>
    <w:p w14:paraId="18E5160C">
      <w:pPr>
        <w:pStyle w:val="23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t>return &lt;div&gt;This is visible&lt;/div&gt;;</w:t>
      </w:r>
    </w:p>
    <w:p w14:paraId="13D6933D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7AC4F32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D0578E7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5D694921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0743BC6F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Code:</w:t>
      </w:r>
    </w:p>
    <w:p w14:paraId="7B7C380B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GuestPage.js:</w:t>
      </w:r>
    </w:p>
    <w:p w14:paraId="3DBC4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DCC0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48318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279C43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2D3FC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DD241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Guest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3FAA3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Flight Details: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AC975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01D1C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✈️ Flight: AI-202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71A4D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From: Delhi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0EA3E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To: Mumbai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62631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Departure: 10:00 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F54DB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Arrival: 12:00 PM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8701F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22EEE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Please login to book your tickets.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626F7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FE078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585EE8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94515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A7395B">
      <w:pPr>
        <w:keepNext w:val="0"/>
        <w:keepLines w:val="0"/>
        <w:widowControl/>
        <w:suppressLineNumbers w:val="0"/>
        <w:jc w:val="left"/>
      </w:pPr>
    </w:p>
    <w:p w14:paraId="03AC2DB9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UserPage.js:</w:t>
      </w:r>
    </w:p>
    <w:p w14:paraId="5EFBC3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2A994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CE3F0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29AA26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58DFF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3F22C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User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0D762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You can now book your flight tickets.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37E40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Book Ticket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EC819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295B6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476193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F592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435569D">
      <w:pPr>
        <w:keepNext w:val="0"/>
        <w:keepLines w:val="0"/>
        <w:widowControl/>
        <w:suppressLineNumbers w:val="0"/>
        <w:jc w:val="left"/>
      </w:pPr>
    </w:p>
    <w:p w14:paraId="0ED18B39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App.js:</w:t>
      </w:r>
    </w:p>
    <w:p w14:paraId="5B8D00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5AEC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'./GuestPage'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3E16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'./UserPage'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2B31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87263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E37C9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E0B36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E3BE2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60DD10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 w14:paraId="1F2EA4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400F94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EB152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7111B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69D42C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0D216E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B8DDF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625010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6B86B1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0437C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DF55F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F198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AC7DF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0E33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0F4C7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F98A6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56DCD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43B6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BF247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A0BB3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'Arial, 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9AA16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Ticket Booking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E3C99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D107E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798F3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C4F17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9C00D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3B6A28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67E85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E0AD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538EAF">
      <w:pPr>
        <w:keepNext w:val="0"/>
        <w:keepLines w:val="0"/>
        <w:widowControl/>
        <w:suppressLineNumbers w:val="0"/>
        <w:jc w:val="left"/>
      </w:pPr>
    </w:p>
    <w:p w14:paraId="10A46470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 w14:paraId="6C7D1D15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Guestpage:</w:t>
      </w:r>
    </w:p>
    <w:p w14:paraId="23F03EFD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621655" cy="2553335"/>
            <wp:effectExtent l="0" t="0" r="1905" b="6985"/>
            <wp:docPr id="7" name="Picture 7" descr="guest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uestp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1EF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2A93292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Loginpage:</w:t>
      </w:r>
    </w:p>
    <w:p w14:paraId="2FFEC886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478145" cy="2470785"/>
            <wp:effectExtent l="0" t="0" r="8255" b="13335"/>
            <wp:docPr id="8" name="Picture 8" descr="log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n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6EB1">
      <w:pPr>
        <w:pStyle w:val="2"/>
        <w:spacing w:line="240" w:lineRule="auto"/>
        <w:rPr>
          <w:rFonts w:hint="default" w:ascii="Calibri" w:hAnsi="Calibri" w:eastAsia="Times New Roman" w:cs="Calibri"/>
          <w:color w:val="000000"/>
          <w:sz w:val="52"/>
          <w:szCs w:val="52"/>
          <w:lang w:eastAsia="en-IN"/>
        </w:rPr>
      </w:pPr>
      <w:r>
        <w:rPr>
          <w:rFonts w:hint="default"/>
          <w:color w:val="auto"/>
          <w:sz w:val="52"/>
          <w:szCs w:val="52"/>
          <w:lang w:val="en-US"/>
        </w:rPr>
        <w:t>HANDS ON 5:</w:t>
      </w:r>
      <w:r>
        <w:rPr>
          <w:rFonts w:ascii="Arial" w:hAnsi="Arial" w:cs="Arial"/>
          <w:color w:val="auto"/>
          <w:sz w:val="52"/>
          <w:szCs w:val="52"/>
        </w:rPr>
        <w:t>Create a React Application named</w:t>
      </w:r>
      <w:r>
        <w:rPr>
          <w:rFonts w:hint="default" w:ascii="Arial" w:hAnsi="Arial" w:cs="Arial"/>
          <w:color w:val="auto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000000"/>
          <w:sz w:val="52"/>
          <w:szCs w:val="52"/>
          <w:lang w:eastAsia="en-IN"/>
        </w:rPr>
        <w:t>“bloggerapp”</w:t>
      </w:r>
    </w:p>
    <w:p w14:paraId="67594451">
      <w:pPr>
        <w:pStyle w:val="2"/>
      </w:pPr>
      <w:r>
        <w:t>React Lists, Keys, and Conditional Rendering</w:t>
      </w:r>
    </w:p>
    <w:p w14:paraId="675B72A3">
      <w:pPr>
        <w:pStyle w:val="3"/>
      </w:pPr>
      <w:r>
        <w:t>1. Explain various ways of conditional rendering</w:t>
      </w:r>
    </w:p>
    <w:p w14:paraId="486ED72F">
      <w:pPr>
        <w:pStyle w:val="23"/>
      </w:pPr>
      <w:r>
        <w:t>React supports multiple ways to conditionally render components or elements:</w:t>
      </w:r>
    </w:p>
    <w:p w14:paraId="36BC9BD8">
      <w:pPr>
        <w:pStyle w:val="23"/>
      </w:pPr>
      <w:r>
        <w:t>1. if-else statement:</w:t>
      </w:r>
    </w:p>
    <w:p w14:paraId="009DACA5">
      <w:pPr>
        <w:pStyle w:val="23"/>
      </w:pPr>
      <w:r>
        <w:t xml:space="preserve">   if (isLoggedIn) { return &lt;Dashboard /&gt;; } else { return &lt;Login /&gt;; }</w:t>
      </w:r>
    </w:p>
    <w:p w14:paraId="738BFAB4">
      <w:pPr>
        <w:pStyle w:val="23"/>
      </w:pPr>
      <w:r>
        <w:t>2. Ternary operator:</w:t>
      </w:r>
    </w:p>
    <w:p w14:paraId="45D81F0B">
      <w:pPr>
        <w:pStyle w:val="23"/>
      </w:pPr>
      <w:r>
        <w:t xml:space="preserve">   return isLoggedIn ? &lt;Dashboard /&gt; : &lt;Login /&gt;;</w:t>
      </w:r>
    </w:p>
    <w:p w14:paraId="1D84D1C1">
      <w:pPr>
        <w:pStyle w:val="23"/>
      </w:pPr>
      <w:r>
        <w:t>3. Logical AND (&amp;&amp;) operator:</w:t>
      </w:r>
    </w:p>
    <w:p w14:paraId="34F0251A">
      <w:pPr>
        <w:pStyle w:val="23"/>
      </w:pPr>
      <w:r>
        <w:t xml:space="preserve">   return isLoggedIn &amp;&amp; &lt;Dashboard /&gt;;</w:t>
      </w:r>
    </w:p>
    <w:p w14:paraId="60D12416">
      <w:pPr>
        <w:pStyle w:val="23"/>
      </w:pPr>
      <w:r>
        <w:t>4. Element variables:</w:t>
      </w:r>
    </w:p>
    <w:p w14:paraId="28D86029">
      <w:pPr>
        <w:pStyle w:val="23"/>
      </w:pPr>
      <w:r>
        <w:t xml:space="preserve">   let content; if (isLoggedIn) { content = &lt;Dashboard /&gt;; } else { content = &lt;Login /&gt;; }</w:t>
      </w:r>
    </w:p>
    <w:p w14:paraId="45D6FED3">
      <w:pPr>
        <w:pStyle w:val="3"/>
      </w:pPr>
      <w:r>
        <w:t>2. Explain how to render multiple components</w:t>
      </w:r>
    </w:p>
    <w:p w14:paraId="40A87C4F">
      <w:pPr>
        <w:pStyle w:val="23"/>
      </w:pPr>
      <w:r>
        <w:t>You can render multiple components together by including them inside a parent component.</w:t>
      </w:r>
    </w:p>
    <w:p w14:paraId="6629E62B">
      <w:pPr>
        <w:pStyle w:val="23"/>
      </w:pPr>
      <w:r>
        <w:t>They can be wrapped using a single parent `&lt;div&gt;` or a React Fragment (`&lt;&gt;...&lt;/&gt;`).</w:t>
      </w:r>
    </w:p>
    <w:p w14:paraId="24879A51">
      <w:pPr>
        <w:pStyle w:val="23"/>
      </w:pPr>
      <w:r>
        <w:t>Example:</w:t>
      </w:r>
      <w:r>
        <w:br w:type="textWrapping"/>
      </w:r>
      <w:r>
        <w:t>return (</w:t>
      </w:r>
      <w:r>
        <w:br w:type="textWrapping"/>
      </w:r>
      <w:r>
        <w:t xml:space="preserve">  &lt;&gt;</w:t>
      </w:r>
      <w:r>
        <w:br w:type="textWrapping"/>
      </w:r>
      <w:r>
        <w:t xml:space="preserve">    &lt;Header /&gt;</w:t>
      </w:r>
      <w:r>
        <w:br w:type="textWrapping"/>
      </w:r>
      <w:r>
        <w:t xml:space="preserve">    &lt;Content /&gt;</w:t>
      </w:r>
      <w:r>
        <w:br w:type="textWrapping"/>
      </w:r>
      <w:r>
        <w:t xml:space="preserve">    &lt;Footer /&gt;</w:t>
      </w:r>
      <w:r>
        <w:br w:type="textWrapping"/>
      </w:r>
      <w:r>
        <w:t xml:space="preserve">  &lt;/&gt;</w:t>
      </w:r>
      <w:r>
        <w:br w:type="textWrapping"/>
      </w:r>
      <w:r>
        <w:t>);</w:t>
      </w:r>
    </w:p>
    <w:p w14:paraId="25461158">
      <w:pPr>
        <w:pStyle w:val="3"/>
      </w:pPr>
      <w:r>
        <w:t>3. Define list component</w:t>
      </w:r>
    </w:p>
    <w:p w14:paraId="2E6FB015">
      <w:pPr>
        <w:pStyle w:val="23"/>
      </w:pPr>
      <w:r>
        <w:t>A list component in React is used to render a list of data dynamically using JavaScript's `map()` function.</w:t>
      </w:r>
    </w:p>
    <w:p w14:paraId="748EE428">
      <w:pPr>
        <w:pStyle w:val="23"/>
      </w:pPr>
      <w:r>
        <w:t>It accepts an array and renders individual items using child components or JSX.</w:t>
      </w:r>
    </w:p>
    <w:p w14:paraId="114E147A">
      <w:pPr>
        <w:pStyle w:val="23"/>
      </w:pPr>
      <w:r>
        <w:t>Example:</w:t>
      </w:r>
      <w:r>
        <w:br w:type="textWrapping"/>
      </w:r>
      <w:r>
        <w:t>const items = ['One', 'Two'];</w:t>
      </w:r>
      <w:r>
        <w:br w:type="textWrapping"/>
      </w:r>
      <w:r>
        <w:t>const listItems = items.map(item =&gt; &lt;li&gt;{item}&lt;/li&gt;);</w:t>
      </w:r>
    </w:p>
    <w:p w14:paraId="6D927E5A">
      <w:pPr>
        <w:pStyle w:val="3"/>
      </w:pPr>
      <w:r>
        <w:t>4. Explain about keys in React applications</w:t>
      </w:r>
    </w:p>
    <w:p w14:paraId="3043D4A0">
      <w:pPr>
        <w:pStyle w:val="23"/>
      </w:pPr>
      <w:r>
        <w:t>Keys help React identify which items have changed, are added, or are removed.</w:t>
      </w:r>
    </w:p>
    <w:p w14:paraId="65D2B70F">
      <w:pPr>
        <w:pStyle w:val="23"/>
      </w:pPr>
      <w:r>
        <w:t>They must be unique and stable (not random or index if possible).</w:t>
      </w:r>
    </w:p>
    <w:p w14:paraId="44F274A9">
      <w:pPr>
        <w:pStyle w:val="23"/>
      </w:pPr>
      <w:r>
        <w:t>Example:</w:t>
      </w:r>
      <w:r>
        <w:br w:type="textWrapping"/>
      </w:r>
      <w:r>
        <w:t>items.map(item =&gt; &lt;li key={item.id}&gt;{item.name}&lt;/li&gt;)</w:t>
      </w:r>
    </w:p>
    <w:p w14:paraId="12A0D6CB">
      <w:pPr>
        <w:pStyle w:val="3"/>
      </w:pPr>
      <w:r>
        <w:t>5. Explain how to extract components with keys</w:t>
      </w:r>
    </w:p>
    <w:p w14:paraId="2B194A74">
      <w:pPr>
        <w:pStyle w:val="23"/>
      </w:pPr>
      <w:r>
        <w:t>You can break down a list into smaller components by passing item data and assigning a `key` prop.</w:t>
      </w:r>
    </w:p>
    <w:p w14:paraId="03EF88E1">
      <w:pPr>
        <w:pStyle w:val="23"/>
      </w:pPr>
      <w:r>
        <w:t>Example:</w:t>
      </w:r>
      <w:r>
        <w:br w:type="textWrapping"/>
      </w:r>
      <w:r>
        <w:t>function ListItem(props) { return &lt;li&gt;{props.value}&lt;/li&gt;; }</w:t>
      </w:r>
    </w:p>
    <w:p w14:paraId="47E75B29">
      <w:pPr>
        <w:pStyle w:val="23"/>
      </w:pPr>
      <w:r>
        <w:t>const listItems = numbers.map((number) =&gt; &lt;ListItem key={number.toString()} value={number} /&gt;);</w:t>
      </w:r>
    </w:p>
    <w:p w14:paraId="623A2EF5">
      <w:pPr>
        <w:pStyle w:val="3"/>
      </w:pPr>
      <w:r>
        <w:t>6. Explain React Map, map() function</w:t>
      </w:r>
    </w:p>
    <w:p w14:paraId="1ABD1DEB">
      <w:pPr>
        <w:pStyle w:val="23"/>
      </w:pPr>
      <w:r>
        <w:t>`map()` is a JavaScript array method used to transform arrays.</w:t>
      </w:r>
    </w:p>
    <w:p w14:paraId="72AB20AB">
      <w:pPr>
        <w:pStyle w:val="23"/>
      </w:pPr>
      <w:r>
        <w:t>In React, it is commonly used to render lists of components.</w:t>
      </w:r>
    </w:p>
    <w:p w14:paraId="0ADD16E0">
      <w:pPr>
        <w:pStyle w:val="23"/>
      </w:pPr>
      <w:r>
        <w:t>Example:</w:t>
      </w:r>
      <w:r>
        <w:br w:type="textWrapping"/>
      </w:r>
      <w:r>
        <w:t>const names = ['Alice', 'Bob'];</w:t>
      </w:r>
      <w:r>
        <w:br w:type="textWrapping"/>
      </w:r>
      <w:r>
        <w:t>const items = names.map(name =&gt; &lt;li&gt;{name}&lt;/li&gt;);</w:t>
      </w:r>
    </w:p>
    <w:p w14:paraId="579C8286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50F2D3E7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059A1B04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2C4A1F1B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24E5ED9E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3E8A5150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5ACD0640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2C652A59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CODE:</w:t>
      </w:r>
    </w:p>
    <w:p w14:paraId="5FF316DE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BlogDetails.js:</w:t>
      </w:r>
    </w:p>
    <w:p w14:paraId="534D51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99D62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21B64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4C05F5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225079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9579C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 Learning"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C4EB1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"Stephen Biz"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53E5F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"Welcome to learning React!"</w:t>
      </w:r>
    </w:p>
    <w:p w14:paraId="1506A0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 w14:paraId="48FF40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56F02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"Installation"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65473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"Schwezdenier"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7AD6A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install React from npm."</w:t>
      </w:r>
    </w:p>
    <w:p w14:paraId="3E3EE6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61580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24EEA1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4E36C6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9C613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547D9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158521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E2E82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E0391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DF9C6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E9F3A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23484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04E6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0C44E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3E32B1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619D5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17889C9">
      <w:pPr>
        <w:keepNext w:val="0"/>
        <w:keepLines w:val="0"/>
        <w:widowControl/>
        <w:suppressLineNumbers w:val="0"/>
        <w:jc w:val="left"/>
      </w:pPr>
    </w:p>
    <w:p w14:paraId="0FE790C2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BookDetails.js:</w:t>
      </w:r>
    </w:p>
    <w:p w14:paraId="2334F3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0BFE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38A13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85A0A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364FE1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"Master 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3FE070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"Deep Dive into Angular 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092EF0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 Essentials"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 w14:paraId="27DD71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16B138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59E3BF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'4px solid 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37B64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4B99A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DF78D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'15px'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B3856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7BB2C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0B623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9BEC3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18E85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5CC26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475A98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3CBA4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6408AC">
      <w:pPr>
        <w:keepNext w:val="0"/>
        <w:keepLines w:val="0"/>
        <w:widowControl/>
        <w:suppressLineNumbers w:val="0"/>
        <w:jc w:val="left"/>
      </w:pPr>
    </w:p>
    <w:p w14:paraId="390EBCD9">
      <w:pPr>
        <w:rPr>
          <w:rFonts w:hint="default" w:ascii="Calibri" w:hAnsi="Calibri" w:eastAsia="Times New Roman" w:cs="Calibri"/>
          <w:b/>
          <w:bCs/>
          <w:color w:val="000000"/>
          <w:sz w:val="32"/>
          <w:szCs w:val="32"/>
          <w:lang w:val="en-US"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sz w:val="32"/>
          <w:szCs w:val="32"/>
          <w:lang w:val="en-US" w:eastAsia="en-IN"/>
        </w:rPr>
        <w:t>CourseDetails.js:</w:t>
      </w:r>
    </w:p>
    <w:p w14:paraId="7908AA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B5C17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016B9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48CE3B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1D3CC5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"4/5/2021"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 w14:paraId="1CAAE3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"6/3/20201"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 w14:paraId="5B0EF3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67BBF3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71207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'4px solid 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373F8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903E2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4D7949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'15px'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BD854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C6EED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82EF4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3B148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81B3B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05381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3181E2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18E7E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Times New Roman" w:cs="Calibri"/>
          <w:b/>
          <w:bCs/>
          <w:color w:val="000000"/>
          <w:sz w:val="52"/>
          <w:szCs w:val="52"/>
          <w:lang w:val="en-US" w:eastAsia="en-I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C6190FE">
      <w:pPr>
        <w:rPr>
          <w:rFonts w:hint="default" w:ascii="Calibri" w:hAnsi="Calibri" w:eastAsia="Times New Roman" w:cs="Calibri"/>
          <w:b/>
          <w:bCs/>
          <w:color w:val="000000"/>
          <w:sz w:val="32"/>
          <w:szCs w:val="32"/>
          <w:lang w:val="en-US" w:eastAsia="en-IN"/>
        </w:rPr>
      </w:pPr>
    </w:p>
    <w:p w14:paraId="6A7FE52F">
      <w:pPr>
        <w:rPr>
          <w:rFonts w:hint="default" w:ascii="Calibri" w:hAnsi="Calibri" w:eastAsia="Times New Roman" w:cs="Calibri"/>
          <w:b/>
          <w:bCs/>
          <w:color w:val="000000"/>
          <w:sz w:val="32"/>
          <w:szCs w:val="32"/>
          <w:lang w:val="en-US"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sz w:val="32"/>
          <w:szCs w:val="32"/>
          <w:lang w:val="en-US" w:eastAsia="en-IN"/>
        </w:rPr>
        <w:t>OUTPUT:</w:t>
      </w:r>
    </w:p>
    <w:p w14:paraId="768233DE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066030" cy="2553970"/>
            <wp:effectExtent l="0" t="0" r="8890" b="6350"/>
            <wp:docPr id="9" name="Picture 9" descr="blog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logboo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27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6265DE"/>
    <w:rsid w:val="38EB283A"/>
    <w:rsid w:val="64C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Ayush Singh</cp:lastModifiedBy>
  <dcterms:modified xsi:type="dcterms:W3CDTF">2025-08-03T15:45:55Z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5B929B45457C4CB294D9A2630F50EEB8_13</vt:lpwstr>
  </property>
</Properties>
</file>